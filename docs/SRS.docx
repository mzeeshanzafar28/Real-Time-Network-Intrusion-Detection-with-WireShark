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D16" w:rsidRPr="001E1D16" w:rsidRDefault="00ED5D13" w:rsidP="00302FD9">
      <w:pPr>
        <w:pStyle w:val="Heading1"/>
        <w:spacing w:before="0" w:line="240" w:lineRule="auto"/>
        <w:jc w:val="center"/>
        <w:rPr>
          <w:rFonts w:ascii="Arial" w:hAnsi="Arial" w:cs="Arial"/>
          <w:color w:val="auto"/>
          <w:sz w:val="36"/>
        </w:rPr>
      </w:pPr>
      <w:r w:rsidRPr="001E1D16">
        <w:rPr>
          <w:rFonts w:ascii="Arial" w:hAnsi="Arial" w:cs="Arial"/>
          <w:color w:val="auto"/>
          <w:sz w:val="36"/>
        </w:rPr>
        <w:t xml:space="preserve">REAL-TIME NETWORK INTRUSION DETECTION </w:t>
      </w:r>
    </w:p>
    <w:p w:rsidR="00A720E4" w:rsidRPr="001E1D16" w:rsidRDefault="001E1D16" w:rsidP="00D70DDF">
      <w:pPr>
        <w:pStyle w:val="Heading1"/>
        <w:spacing w:before="120" w:line="240" w:lineRule="auto"/>
        <w:jc w:val="center"/>
        <w:rPr>
          <w:rFonts w:ascii="Arial" w:hAnsi="Arial" w:cs="Arial"/>
          <w:b w:val="0"/>
          <w:color w:val="auto"/>
          <w:sz w:val="24"/>
          <w:szCs w:val="24"/>
        </w:rPr>
      </w:pPr>
      <w:r w:rsidRPr="001E1D16">
        <w:rPr>
          <w:rFonts w:ascii="Arial" w:hAnsi="Arial" w:cs="Arial"/>
          <w:b w:val="0"/>
          <w:color w:val="auto"/>
          <w:sz w:val="24"/>
          <w:szCs w:val="24"/>
        </w:rPr>
        <w:t>(</w:t>
      </w:r>
      <w:r w:rsidR="00ED5D13" w:rsidRPr="001E1D16">
        <w:rPr>
          <w:rFonts w:ascii="Arial" w:hAnsi="Arial" w:cs="Arial"/>
          <w:b w:val="0"/>
          <w:color w:val="auto"/>
          <w:sz w:val="24"/>
          <w:szCs w:val="24"/>
        </w:rPr>
        <w:t>USING WIRESHARK AND ADVANCED ENSEMBLE LEARNING TECHNIQUES</w:t>
      </w:r>
      <w:r w:rsidRPr="001E1D16">
        <w:rPr>
          <w:rFonts w:ascii="Arial" w:hAnsi="Arial" w:cs="Arial"/>
          <w:b w:val="0"/>
          <w:color w:val="auto"/>
          <w:sz w:val="24"/>
          <w:szCs w:val="24"/>
        </w:rPr>
        <w:t>)</w:t>
      </w:r>
    </w:p>
    <w:p w:rsidR="003E432B" w:rsidRDefault="003E432B" w:rsidP="003E432B"/>
    <w:p w:rsidR="001E1D16" w:rsidRPr="003E432B" w:rsidRDefault="001E1D16" w:rsidP="003E432B"/>
    <w:p w:rsidR="008A66E0" w:rsidRPr="00302FD9" w:rsidRDefault="00477A3C" w:rsidP="006229EF">
      <w:pPr>
        <w:pStyle w:val="Heading1"/>
        <w:spacing w:before="0" w:line="240" w:lineRule="auto"/>
        <w:jc w:val="center"/>
        <w:rPr>
          <w:rFonts w:ascii="Arial" w:hAnsi="Arial" w:cs="Arial"/>
          <w:color w:val="auto"/>
          <w:sz w:val="36"/>
        </w:rPr>
      </w:pPr>
      <w:r w:rsidRPr="00302FD9">
        <w:rPr>
          <w:rFonts w:ascii="Arial" w:hAnsi="Arial" w:cs="Arial"/>
          <w:color w:val="auto"/>
          <w:sz w:val="36"/>
        </w:rPr>
        <w:t>SOFTWARE REQUIREMENTS SPECIFICATION</w:t>
      </w:r>
    </w:p>
    <w:p w:rsidR="00A720E4" w:rsidRDefault="00A720E4" w:rsidP="00210942">
      <w:pPr>
        <w:pStyle w:val="Heading2"/>
        <w:spacing w:before="0" w:line="240" w:lineRule="auto"/>
        <w:jc w:val="center"/>
        <w:rPr>
          <w:rFonts w:ascii="Arial" w:hAnsi="Arial" w:cs="Arial"/>
          <w:b w:val="0"/>
          <w:color w:val="auto"/>
          <w:sz w:val="24"/>
        </w:rPr>
      </w:pPr>
    </w:p>
    <w:p w:rsidR="001E1D16" w:rsidRPr="001E1D16" w:rsidRDefault="001E1D16" w:rsidP="001E1D16"/>
    <w:p w:rsidR="00A720E4" w:rsidRDefault="00A720E4" w:rsidP="00210942">
      <w:pPr>
        <w:pStyle w:val="Heading2"/>
        <w:spacing w:before="0" w:line="240" w:lineRule="auto"/>
        <w:jc w:val="center"/>
        <w:rPr>
          <w:rFonts w:ascii="Arial" w:hAnsi="Arial" w:cs="Arial"/>
          <w:b w:val="0"/>
          <w:color w:val="auto"/>
          <w:sz w:val="24"/>
        </w:rPr>
      </w:pPr>
    </w:p>
    <w:p w:rsidR="006229EF" w:rsidRPr="003E432B" w:rsidRDefault="003E432B" w:rsidP="00A720E4">
      <w:pPr>
        <w:pStyle w:val="Heading2"/>
        <w:spacing w:before="0" w:line="240" w:lineRule="auto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Version 1.0</w:t>
      </w:r>
    </w:p>
    <w:p w:rsidR="00A720E4" w:rsidRDefault="00A720E4" w:rsidP="00A720E4"/>
    <w:p w:rsidR="00AB689E" w:rsidRDefault="00AB689E" w:rsidP="00A720E4"/>
    <w:p w:rsidR="004175FF" w:rsidRDefault="004175FF" w:rsidP="00A720E4"/>
    <w:p w:rsidR="00AB689E" w:rsidRDefault="00AB689E" w:rsidP="00A720E4"/>
    <w:p w:rsidR="00A720E4" w:rsidRDefault="00A720E4" w:rsidP="00A720E4"/>
    <w:p w:rsidR="00A720E4" w:rsidRDefault="00A720E4" w:rsidP="00A720E4">
      <w:pPr>
        <w:jc w:val="center"/>
      </w:pPr>
      <w:r>
        <w:rPr>
          <w:noProof/>
        </w:rPr>
        <w:drawing>
          <wp:inline distT="0" distB="0" distL="0" distR="0">
            <wp:extent cx="1962150" cy="1228725"/>
            <wp:effectExtent l="19050" t="0" r="0" b="0"/>
            <wp:docPr id="1" name="Picture 1" descr="v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E4" w:rsidRDefault="00A720E4" w:rsidP="00A720E4"/>
    <w:p w:rsidR="00A720E4" w:rsidRDefault="00A720E4" w:rsidP="00A720E4"/>
    <w:p w:rsidR="00A720E4" w:rsidRDefault="00A720E4" w:rsidP="00A720E4"/>
    <w:p w:rsidR="004175FF" w:rsidRDefault="004175FF" w:rsidP="00A720E4"/>
    <w:p w:rsidR="004175FF" w:rsidRPr="00A720E4" w:rsidRDefault="004175FF" w:rsidP="00A720E4"/>
    <w:p w:rsidR="006229EF" w:rsidRPr="004175FF" w:rsidRDefault="006229EF" w:rsidP="00210942">
      <w:pPr>
        <w:spacing w:after="0" w:line="240" w:lineRule="auto"/>
        <w:rPr>
          <w:sz w:val="24"/>
        </w:rPr>
      </w:pPr>
    </w:p>
    <w:p w:rsidR="004175FF" w:rsidRPr="00090BE4" w:rsidRDefault="006229EF" w:rsidP="00860215">
      <w:pPr>
        <w:spacing w:after="0" w:line="240" w:lineRule="auto"/>
        <w:jc w:val="both"/>
        <w:rPr>
          <w:rFonts w:ascii="Arial" w:hAnsi="Arial" w:cs="Arial"/>
          <w:sz w:val="28"/>
        </w:rPr>
      </w:pPr>
      <w:r w:rsidRPr="00090BE4">
        <w:rPr>
          <w:rFonts w:ascii="Arial" w:hAnsi="Arial" w:cs="Arial"/>
          <w:b/>
          <w:sz w:val="28"/>
        </w:rPr>
        <w:t>Group ID</w:t>
      </w:r>
      <w:r w:rsidR="00233CF9" w:rsidRPr="00090BE4">
        <w:rPr>
          <w:rFonts w:ascii="Arial" w:hAnsi="Arial" w:cs="Arial"/>
          <w:sz w:val="28"/>
        </w:rPr>
        <w:t xml:space="preserve">: </w:t>
      </w:r>
      <w:r w:rsidRPr="00090BE4">
        <w:rPr>
          <w:rFonts w:ascii="Arial" w:hAnsi="Arial" w:cs="Arial"/>
          <w:sz w:val="28"/>
        </w:rPr>
        <w:t xml:space="preserve"> </w:t>
      </w:r>
      <w:r w:rsidRPr="00090BE4">
        <w:rPr>
          <w:rFonts w:ascii="Arial" w:hAnsi="Arial" w:cs="Arial"/>
          <w:sz w:val="18"/>
        </w:rPr>
        <w:t xml:space="preserve"> </w:t>
      </w:r>
      <w:r w:rsidRPr="00090BE4">
        <w:rPr>
          <w:rFonts w:ascii="Arial" w:hAnsi="Arial" w:cs="Arial"/>
          <w:sz w:val="28"/>
        </w:rPr>
        <w:t xml:space="preserve">  </w:t>
      </w:r>
      <w:r w:rsidR="00FC3EBF" w:rsidRPr="00090BE4">
        <w:rPr>
          <w:rFonts w:ascii="Arial" w:hAnsi="Arial" w:cs="Arial"/>
          <w:sz w:val="28"/>
        </w:rPr>
        <w:t xml:space="preserve"> </w:t>
      </w:r>
      <w:r w:rsidR="00233CF9" w:rsidRPr="00090BE4">
        <w:rPr>
          <w:rFonts w:ascii="Arial" w:hAnsi="Arial" w:cs="Arial"/>
          <w:sz w:val="28"/>
        </w:rPr>
        <w:t>F24PROJECT5982F</w:t>
      </w:r>
      <w:r w:rsidR="00DC6B25" w:rsidRPr="00090BE4">
        <w:rPr>
          <w:rFonts w:ascii="Arial" w:hAnsi="Arial" w:cs="Arial"/>
          <w:sz w:val="28"/>
        </w:rPr>
        <w:t xml:space="preserve">                                                                    </w:t>
      </w:r>
    </w:p>
    <w:p w:rsidR="00860215" w:rsidRPr="00090BE4" w:rsidRDefault="00DC6B25" w:rsidP="00860215">
      <w:pPr>
        <w:spacing w:after="0" w:line="240" w:lineRule="auto"/>
        <w:jc w:val="both"/>
        <w:rPr>
          <w:rFonts w:ascii="Arial" w:hAnsi="Arial" w:cs="Arial"/>
          <w:sz w:val="28"/>
        </w:rPr>
      </w:pPr>
      <w:r w:rsidRPr="00090BE4">
        <w:rPr>
          <w:rFonts w:ascii="Arial" w:hAnsi="Arial" w:cs="Arial"/>
          <w:b/>
          <w:sz w:val="28"/>
        </w:rPr>
        <w:t>Supervisor:</w:t>
      </w:r>
      <w:r w:rsidRPr="00090BE4">
        <w:rPr>
          <w:rFonts w:ascii="Arial" w:hAnsi="Arial" w:cs="Arial"/>
          <w:sz w:val="28"/>
        </w:rPr>
        <w:t xml:space="preserve">  Laraib Sana</w:t>
      </w:r>
    </w:p>
    <w:p w:rsidR="00860215" w:rsidRDefault="00860215" w:rsidP="00860215">
      <w:pPr>
        <w:spacing w:after="0" w:line="240" w:lineRule="auto"/>
        <w:jc w:val="both"/>
        <w:rPr>
          <w:rFonts w:ascii="Arial" w:hAnsi="Arial" w:cs="Arial"/>
        </w:rPr>
      </w:pPr>
    </w:p>
    <w:p w:rsidR="001E1D16" w:rsidRDefault="001E1D16" w:rsidP="00860215">
      <w:pPr>
        <w:spacing w:after="0" w:line="240" w:lineRule="auto"/>
        <w:jc w:val="both"/>
        <w:rPr>
          <w:rFonts w:ascii="Arial" w:hAnsi="Arial" w:cs="Arial"/>
          <w:b/>
          <w:bCs/>
          <w:sz w:val="24"/>
        </w:rPr>
      </w:pPr>
    </w:p>
    <w:p w:rsidR="001E1D16" w:rsidRDefault="001E1D16" w:rsidP="00860215">
      <w:pPr>
        <w:spacing w:after="0" w:line="240" w:lineRule="auto"/>
        <w:jc w:val="both"/>
        <w:rPr>
          <w:rFonts w:ascii="Arial" w:hAnsi="Arial" w:cs="Arial"/>
          <w:b/>
          <w:bCs/>
          <w:sz w:val="24"/>
        </w:rPr>
      </w:pPr>
    </w:p>
    <w:p w:rsidR="001E1D16" w:rsidRDefault="001E1D16" w:rsidP="00860215">
      <w:pPr>
        <w:spacing w:after="0" w:line="240" w:lineRule="auto"/>
        <w:jc w:val="both"/>
        <w:rPr>
          <w:rFonts w:ascii="Arial" w:hAnsi="Arial" w:cs="Arial"/>
          <w:b/>
          <w:bCs/>
          <w:sz w:val="24"/>
        </w:rPr>
      </w:pPr>
    </w:p>
    <w:p w:rsidR="001E1D16" w:rsidRDefault="001E1D16" w:rsidP="00860215">
      <w:pPr>
        <w:spacing w:after="0" w:line="240" w:lineRule="auto"/>
        <w:jc w:val="both"/>
        <w:rPr>
          <w:rFonts w:ascii="Arial" w:hAnsi="Arial" w:cs="Arial"/>
          <w:b/>
          <w:bCs/>
          <w:sz w:val="24"/>
        </w:rPr>
      </w:pPr>
    </w:p>
    <w:p w:rsidR="001E1D16" w:rsidRDefault="001E1D16" w:rsidP="00860215">
      <w:pPr>
        <w:spacing w:after="0" w:line="240" w:lineRule="auto"/>
        <w:jc w:val="both"/>
        <w:rPr>
          <w:rFonts w:ascii="Arial" w:hAnsi="Arial" w:cs="Arial"/>
          <w:b/>
          <w:bCs/>
          <w:sz w:val="24"/>
        </w:rPr>
      </w:pPr>
    </w:p>
    <w:p w:rsidR="001E1D16" w:rsidRDefault="001E1D16" w:rsidP="00860215">
      <w:pPr>
        <w:spacing w:after="0" w:line="240" w:lineRule="auto"/>
        <w:jc w:val="both"/>
        <w:rPr>
          <w:rFonts w:ascii="Arial" w:hAnsi="Arial" w:cs="Arial"/>
          <w:b/>
          <w:bCs/>
          <w:sz w:val="24"/>
        </w:rPr>
      </w:pPr>
    </w:p>
    <w:p w:rsidR="001E1D16" w:rsidRDefault="001E1D16" w:rsidP="00860215">
      <w:pPr>
        <w:spacing w:after="0" w:line="240" w:lineRule="auto"/>
        <w:jc w:val="both"/>
        <w:rPr>
          <w:rFonts w:ascii="Arial" w:hAnsi="Arial" w:cs="Arial"/>
          <w:b/>
          <w:bCs/>
          <w:sz w:val="24"/>
        </w:rPr>
      </w:pPr>
    </w:p>
    <w:p w:rsidR="00A6163B" w:rsidRPr="00C76A29" w:rsidRDefault="00A6163B" w:rsidP="00C76A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A6163B" w:rsidRPr="00C76A29" w:rsidRDefault="00657ECD" w:rsidP="00C76A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</w:rPr>
      </w:pPr>
      <w:r w:rsidRPr="00C76A29">
        <w:rPr>
          <w:rFonts w:ascii="Times New Roman" w:hAnsi="Times New Roman" w:cs="Times New Roman"/>
          <w:b/>
          <w:bCs/>
          <w:sz w:val="40"/>
        </w:rPr>
        <w:lastRenderedPageBreak/>
        <w:t>REVISION HISTORY</w:t>
      </w:r>
    </w:p>
    <w:p w:rsidR="00962125" w:rsidRPr="00962125" w:rsidRDefault="00962125" w:rsidP="00860215">
      <w:pPr>
        <w:spacing w:after="0" w:line="240" w:lineRule="auto"/>
        <w:jc w:val="both"/>
        <w:rPr>
          <w:rFonts w:ascii="Arial" w:hAnsi="Arial" w:cs="Arial"/>
          <w:b/>
          <w:bCs/>
          <w:sz w:val="10"/>
        </w:rPr>
      </w:pPr>
    </w:p>
    <w:p w:rsidR="006F206A" w:rsidRPr="006F206A" w:rsidRDefault="006F206A" w:rsidP="00860215">
      <w:pPr>
        <w:spacing w:after="0" w:line="240" w:lineRule="auto"/>
        <w:rPr>
          <w:sz w:val="2"/>
        </w:rPr>
      </w:pPr>
    </w:p>
    <w:tbl>
      <w:tblPr>
        <w:tblStyle w:val="TableGrid"/>
        <w:tblW w:w="9739" w:type="dxa"/>
        <w:tblInd w:w="468" w:type="dxa"/>
        <w:tblLook w:val="04A0"/>
      </w:tblPr>
      <w:tblGrid>
        <w:gridCol w:w="1938"/>
        <w:gridCol w:w="1283"/>
        <w:gridCol w:w="4318"/>
        <w:gridCol w:w="2200"/>
      </w:tblGrid>
      <w:tr w:rsidR="00A6163B" w:rsidTr="005747E5">
        <w:trPr>
          <w:trHeight w:val="774"/>
        </w:trPr>
        <w:tc>
          <w:tcPr>
            <w:tcW w:w="1944" w:type="dxa"/>
            <w:vAlign w:val="center"/>
          </w:tcPr>
          <w:p w:rsidR="00A6163B" w:rsidRPr="00C76A29" w:rsidRDefault="00A6163B" w:rsidP="008602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76A29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1263" w:type="dxa"/>
            <w:vAlign w:val="center"/>
          </w:tcPr>
          <w:p w:rsidR="00A6163B" w:rsidRPr="00C76A29" w:rsidRDefault="00A6163B" w:rsidP="008602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76A29">
              <w:rPr>
                <w:rFonts w:ascii="Times New Roman" w:hAnsi="Times New Roman" w:cs="Times New Roman"/>
                <w:b/>
                <w:sz w:val="32"/>
              </w:rPr>
              <w:t>Version</w:t>
            </w:r>
          </w:p>
        </w:tc>
        <w:tc>
          <w:tcPr>
            <w:tcW w:w="4331" w:type="dxa"/>
            <w:vAlign w:val="center"/>
          </w:tcPr>
          <w:p w:rsidR="00A6163B" w:rsidRPr="00C76A29" w:rsidRDefault="00A6163B" w:rsidP="008602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76A29">
              <w:rPr>
                <w:rFonts w:ascii="Times New Roman" w:hAnsi="Times New Roman" w:cs="Times New Roman"/>
                <w:b/>
                <w:sz w:val="32"/>
              </w:rPr>
              <w:t>Description</w:t>
            </w:r>
          </w:p>
        </w:tc>
        <w:tc>
          <w:tcPr>
            <w:tcW w:w="2201" w:type="dxa"/>
            <w:vAlign w:val="center"/>
          </w:tcPr>
          <w:p w:rsidR="00A6163B" w:rsidRPr="00C76A29" w:rsidRDefault="00A6163B" w:rsidP="008602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76A29">
              <w:rPr>
                <w:rFonts w:ascii="Times New Roman" w:hAnsi="Times New Roman" w:cs="Times New Roman"/>
                <w:b/>
                <w:sz w:val="32"/>
              </w:rPr>
              <w:t>Author</w:t>
            </w:r>
          </w:p>
        </w:tc>
      </w:tr>
      <w:tr w:rsidR="00A6163B" w:rsidTr="005747E5">
        <w:trPr>
          <w:trHeight w:val="774"/>
        </w:trPr>
        <w:tc>
          <w:tcPr>
            <w:tcW w:w="1944" w:type="dxa"/>
            <w:vAlign w:val="center"/>
          </w:tcPr>
          <w:p w:rsidR="00A6163B" w:rsidRPr="00A6163B" w:rsidRDefault="00A6163B" w:rsidP="00860215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A6163B">
              <w:rPr>
                <w:rFonts w:ascii="Arial" w:hAnsi="Arial" w:cs="Arial"/>
                <w:sz w:val="28"/>
              </w:rPr>
              <w:t>30-11-2024</w:t>
            </w:r>
          </w:p>
        </w:tc>
        <w:tc>
          <w:tcPr>
            <w:tcW w:w="1263" w:type="dxa"/>
            <w:vAlign w:val="center"/>
          </w:tcPr>
          <w:p w:rsidR="00A6163B" w:rsidRPr="00A6163B" w:rsidRDefault="00A6163B" w:rsidP="00860215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A6163B">
              <w:rPr>
                <w:rFonts w:ascii="Arial" w:hAnsi="Arial" w:cs="Arial"/>
                <w:sz w:val="28"/>
              </w:rPr>
              <w:t>1.0</w:t>
            </w:r>
          </w:p>
        </w:tc>
        <w:tc>
          <w:tcPr>
            <w:tcW w:w="4331" w:type="dxa"/>
            <w:vAlign w:val="center"/>
          </w:tcPr>
          <w:p w:rsidR="00A6163B" w:rsidRPr="00A6163B" w:rsidRDefault="00A6163B" w:rsidP="00860215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A6163B">
              <w:rPr>
                <w:rFonts w:ascii="Arial" w:hAnsi="Arial" w:cs="Arial"/>
                <w:sz w:val="28"/>
              </w:rPr>
              <w:t>Introduction of the project</w:t>
            </w:r>
          </w:p>
        </w:tc>
        <w:tc>
          <w:tcPr>
            <w:tcW w:w="2201" w:type="dxa"/>
            <w:vAlign w:val="center"/>
          </w:tcPr>
          <w:p w:rsidR="00A6163B" w:rsidRPr="00A6163B" w:rsidRDefault="00A6163B" w:rsidP="00860215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A6163B">
              <w:rPr>
                <w:rFonts w:ascii="Arial" w:hAnsi="Arial" w:cs="Arial"/>
                <w:sz w:val="28"/>
              </w:rPr>
              <w:t>BC220422797</w:t>
            </w:r>
          </w:p>
        </w:tc>
      </w:tr>
    </w:tbl>
    <w:p w:rsidR="00FC3EBF" w:rsidRDefault="00FC3EBF" w:rsidP="00860215">
      <w:pPr>
        <w:spacing w:after="0" w:line="240" w:lineRule="auto"/>
      </w:pPr>
    </w:p>
    <w:p w:rsidR="00A6163B" w:rsidRDefault="00A6163B" w:rsidP="006F206A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Default="005747E5" w:rsidP="005747E5"/>
    <w:p w:rsidR="005747E5" w:rsidRPr="005747E5" w:rsidRDefault="005747E5" w:rsidP="005747E5"/>
    <w:p w:rsidR="00A6163B" w:rsidRDefault="00A6163B" w:rsidP="006F206A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A6163B" w:rsidRDefault="00A6163B" w:rsidP="006F206A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A6163B" w:rsidRDefault="00A6163B" w:rsidP="006F206A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C76A29" w:rsidRDefault="00C76A29" w:rsidP="00C76A29"/>
    <w:p w:rsidR="00C76A29" w:rsidRPr="00C76A29" w:rsidRDefault="00C76A29" w:rsidP="00C76A29"/>
    <w:p w:rsidR="009F5118" w:rsidRPr="009F5118" w:rsidRDefault="009F5118" w:rsidP="009F5118"/>
    <w:p w:rsidR="008A66E0" w:rsidRPr="00C76A29" w:rsidRDefault="00FB18B0" w:rsidP="00C76A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u w:val="single"/>
        </w:rPr>
      </w:pPr>
      <w:r w:rsidRPr="00C76A29">
        <w:rPr>
          <w:rFonts w:ascii="Times New Roman" w:hAnsi="Times New Roman" w:cs="Times New Roman"/>
          <w:b/>
          <w:bCs/>
          <w:sz w:val="40"/>
          <w:u w:val="single"/>
        </w:rPr>
        <w:lastRenderedPageBreak/>
        <w:t>TABLE OF CONTENTS</w:t>
      </w:r>
    </w:p>
    <w:p w:rsidR="009F5118" w:rsidRPr="009F5118" w:rsidRDefault="009F5118" w:rsidP="009F5118"/>
    <w:p w:rsidR="002C2683" w:rsidRPr="008D4726" w:rsidRDefault="002C2683" w:rsidP="001E4CD8">
      <w:pPr>
        <w:spacing w:after="0" w:line="240" w:lineRule="auto"/>
        <w:ind w:left="720"/>
        <w:rPr>
          <w:sz w:val="14"/>
        </w:rPr>
      </w:pPr>
    </w:p>
    <w:p w:rsidR="008A66E0" w:rsidRPr="00C5749A" w:rsidRDefault="00C76A29" w:rsidP="001E4CD8">
      <w:pPr>
        <w:pStyle w:val="ListBullet"/>
        <w:numPr>
          <w:ilvl w:val="0"/>
          <w:numId w:val="15"/>
        </w:numPr>
        <w:spacing w:after="0" w:line="300" w:lineRule="exact"/>
        <w:ind w:left="720"/>
        <w:rPr>
          <w:rFonts w:ascii="Times New Roman" w:hAnsi="Times New Roman" w:cs="Times New Roman"/>
          <w:color w:val="0070C0"/>
          <w:sz w:val="28"/>
          <w:u w:val="single"/>
        </w:rPr>
      </w:pPr>
      <w:r w:rsidRPr="00C5749A">
        <w:rPr>
          <w:rFonts w:ascii="Times New Roman" w:hAnsi="Times New Roman" w:cs="Times New Roman"/>
          <w:color w:val="0070C0"/>
          <w:sz w:val="28"/>
        </w:rPr>
        <w:tab/>
      </w:r>
      <w:r w:rsidR="00233CF9" w:rsidRPr="00C5749A">
        <w:rPr>
          <w:rFonts w:ascii="Times New Roman" w:hAnsi="Times New Roman" w:cs="Times New Roman"/>
          <w:color w:val="0070C0"/>
          <w:sz w:val="28"/>
          <w:u w:val="single"/>
        </w:rPr>
        <w:t>Scope of the Project</w:t>
      </w:r>
    </w:p>
    <w:p w:rsidR="00C76A29" w:rsidRPr="00C5749A" w:rsidRDefault="00C76A29" w:rsidP="00C76A29">
      <w:pPr>
        <w:pStyle w:val="ListBullet"/>
        <w:tabs>
          <w:tab w:val="clear" w:pos="360"/>
        </w:tabs>
        <w:spacing w:after="0" w:line="300" w:lineRule="exact"/>
        <w:ind w:left="720" w:firstLine="0"/>
        <w:rPr>
          <w:rFonts w:ascii="Times New Roman" w:hAnsi="Times New Roman" w:cs="Times New Roman"/>
          <w:color w:val="0070C0"/>
          <w:sz w:val="28"/>
          <w:u w:val="single"/>
        </w:rPr>
      </w:pPr>
    </w:p>
    <w:p w:rsidR="005747E5" w:rsidRPr="00C5749A" w:rsidRDefault="005747E5" w:rsidP="005747E5">
      <w:pPr>
        <w:pStyle w:val="ListBullet"/>
        <w:tabs>
          <w:tab w:val="clear" w:pos="360"/>
        </w:tabs>
        <w:spacing w:after="0" w:line="300" w:lineRule="exact"/>
        <w:ind w:left="720" w:firstLine="0"/>
        <w:rPr>
          <w:rFonts w:ascii="Times New Roman" w:hAnsi="Times New Roman" w:cs="Times New Roman"/>
          <w:color w:val="0070C0"/>
          <w:sz w:val="28"/>
          <w:u w:val="single"/>
        </w:rPr>
      </w:pPr>
    </w:p>
    <w:p w:rsidR="008A66E0" w:rsidRPr="00C5749A" w:rsidRDefault="00C76A29" w:rsidP="001E4CD8">
      <w:pPr>
        <w:pStyle w:val="ListBullet"/>
        <w:numPr>
          <w:ilvl w:val="0"/>
          <w:numId w:val="15"/>
        </w:numPr>
        <w:spacing w:line="300" w:lineRule="exact"/>
        <w:ind w:left="720"/>
        <w:rPr>
          <w:rFonts w:ascii="Times New Roman" w:hAnsi="Times New Roman" w:cs="Times New Roman"/>
          <w:color w:val="0070C0"/>
          <w:sz w:val="28"/>
          <w:u w:val="single"/>
        </w:rPr>
      </w:pPr>
      <w:r w:rsidRPr="00C5749A">
        <w:rPr>
          <w:rFonts w:ascii="Times New Roman" w:hAnsi="Times New Roman" w:cs="Times New Roman"/>
          <w:color w:val="0070C0"/>
          <w:sz w:val="28"/>
        </w:rPr>
        <w:tab/>
      </w:r>
      <w:r w:rsidR="00233CF9" w:rsidRPr="00C5749A">
        <w:rPr>
          <w:rFonts w:ascii="Times New Roman" w:hAnsi="Times New Roman" w:cs="Times New Roman"/>
          <w:color w:val="0070C0"/>
          <w:sz w:val="28"/>
          <w:u w:val="single"/>
        </w:rPr>
        <w:t>Functional Requirements</w:t>
      </w:r>
    </w:p>
    <w:p w:rsidR="00C76A29" w:rsidRPr="00C5749A" w:rsidRDefault="00C76A29" w:rsidP="00C76A29">
      <w:pPr>
        <w:pStyle w:val="ListBullet"/>
        <w:tabs>
          <w:tab w:val="clear" w:pos="360"/>
        </w:tabs>
        <w:spacing w:line="300" w:lineRule="exact"/>
        <w:ind w:left="720" w:firstLine="0"/>
        <w:rPr>
          <w:rFonts w:ascii="Times New Roman" w:hAnsi="Times New Roman" w:cs="Times New Roman"/>
          <w:color w:val="0070C0"/>
          <w:sz w:val="28"/>
          <w:u w:val="single"/>
        </w:rPr>
      </w:pPr>
    </w:p>
    <w:p w:rsidR="005747E5" w:rsidRPr="00C5749A" w:rsidRDefault="005747E5" w:rsidP="005747E5">
      <w:pPr>
        <w:pStyle w:val="ListBullet"/>
        <w:tabs>
          <w:tab w:val="clear" w:pos="360"/>
        </w:tabs>
        <w:spacing w:line="300" w:lineRule="exact"/>
        <w:ind w:left="720" w:firstLine="0"/>
        <w:rPr>
          <w:rFonts w:ascii="Times New Roman" w:hAnsi="Times New Roman" w:cs="Times New Roman"/>
          <w:color w:val="0070C0"/>
          <w:sz w:val="28"/>
          <w:u w:val="single"/>
        </w:rPr>
      </w:pPr>
    </w:p>
    <w:p w:rsidR="008A66E0" w:rsidRPr="00C5749A" w:rsidRDefault="00C76A29" w:rsidP="001E4CD8">
      <w:pPr>
        <w:pStyle w:val="ListBullet"/>
        <w:numPr>
          <w:ilvl w:val="0"/>
          <w:numId w:val="15"/>
        </w:numPr>
        <w:spacing w:line="300" w:lineRule="exact"/>
        <w:ind w:left="720"/>
        <w:rPr>
          <w:rFonts w:ascii="Times New Roman" w:hAnsi="Times New Roman" w:cs="Times New Roman"/>
          <w:color w:val="0070C0"/>
          <w:sz w:val="28"/>
          <w:u w:val="single"/>
        </w:rPr>
      </w:pPr>
      <w:r w:rsidRPr="00C5749A">
        <w:rPr>
          <w:rFonts w:ascii="Times New Roman" w:hAnsi="Times New Roman" w:cs="Times New Roman"/>
          <w:color w:val="0070C0"/>
          <w:sz w:val="28"/>
        </w:rPr>
        <w:tab/>
      </w:r>
      <w:r w:rsidR="00233CF9" w:rsidRPr="00C5749A">
        <w:rPr>
          <w:rFonts w:ascii="Times New Roman" w:hAnsi="Times New Roman" w:cs="Times New Roman"/>
          <w:color w:val="0070C0"/>
          <w:sz w:val="28"/>
          <w:u w:val="single"/>
        </w:rPr>
        <w:t>Non-Functional Requirements</w:t>
      </w:r>
    </w:p>
    <w:p w:rsidR="00C76A29" w:rsidRPr="00C5749A" w:rsidRDefault="00C76A29" w:rsidP="00C76A29">
      <w:pPr>
        <w:pStyle w:val="ListBullet"/>
        <w:tabs>
          <w:tab w:val="clear" w:pos="360"/>
        </w:tabs>
        <w:spacing w:line="300" w:lineRule="exact"/>
        <w:ind w:left="720" w:firstLine="0"/>
        <w:rPr>
          <w:rFonts w:ascii="Times New Roman" w:hAnsi="Times New Roman" w:cs="Times New Roman"/>
          <w:color w:val="0070C0"/>
          <w:sz w:val="28"/>
          <w:u w:val="single"/>
        </w:rPr>
      </w:pPr>
    </w:p>
    <w:p w:rsidR="005747E5" w:rsidRPr="00C5749A" w:rsidRDefault="005747E5" w:rsidP="005747E5">
      <w:pPr>
        <w:pStyle w:val="ListBullet"/>
        <w:tabs>
          <w:tab w:val="clear" w:pos="360"/>
        </w:tabs>
        <w:spacing w:line="300" w:lineRule="exact"/>
        <w:ind w:left="720" w:firstLine="0"/>
        <w:rPr>
          <w:rFonts w:ascii="Times New Roman" w:hAnsi="Times New Roman" w:cs="Times New Roman"/>
          <w:color w:val="0070C0"/>
          <w:sz w:val="28"/>
          <w:u w:val="single"/>
        </w:rPr>
      </w:pPr>
    </w:p>
    <w:p w:rsidR="008A66E0" w:rsidRPr="00C5749A" w:rsidRDefault="00C76A29" w:rsidP="001E4CD8">
      <w:pPr>
        <w:pStyle w:val="ListBullet"/>
        <w:numPr>
          <w:ilvl w:val="0"/>
          <w:numId w:val="15"/>
        </w:numPr>
        <w:spacing w:line="300" w:lineRule="exact"/>
        <w:ind w:left="720"/>
        <w:rPr>
          <w:rFonts w:ascii="Times New Roman" w:hAnsi="Times New Roman" w:cs="Times New Roman"/>
          <w:color w:val="0070C0"/>
          <w:sz w:val="28"/>
          <w:u w:val="single"/>
        </w:rPr>
      </w:pPr>
      <w:r w:rsidRPr="00C5749A">
        <w:rPr>
          <w:rFonts w:ascii="Times New Roman" w:hAnsi="Times New Roman" w:cs="Times New Roman"/>
          <w:color w:val="0070C0"/>
          <w:sz w:val="28"/>
        </w:rPr>
        <w:tab/>
      </w:r>
      <w:r w:rsidR="00233CF9" w:rsidRPr="00C5749A">
        <w:rPr>
          <w:rFonts w:ascii="Times New Roman" w:hAnsi="Times New Roman" w:cs="Times New Roman"/>
          <w:color w:val="0070C0"/>
          <w:sz w:val="28"/>
          <w:u w:val="single"/>
        </w:rPr>
        <w:t>Use Case Diagram</w:t>
      </w:r>
    </w:p>
    <w:p w:rsidR="00C76A29" w:rsidRPr="00C5749A" w:rsidRDefault="00C76A29" w:rsidP="00C76A29">
      <w:pPr>
        <w:pStyle w:val="ListBullet"/>
        <w:tabs>
          <w:tab w:val="clear" w:pos="360"/>
        </w:tabs>
        <w:spacing w:line="300" w:lineRule="exact"/>
        <w:ind w:left="720" w:firstLine="0"/>
        <w:rPr>
          <w:rFonts w:ascii="Times New Roman" w:hAnsi="Times New Roman" w:cs="Times New Roman"/>
          <w:color w:val="0070C0"/>
          <w:sz w:val="28"/>
          <w:u w:val="single"/>
        </w:rPr>
      </w:pPr>
    </w:p>
    <w:p w:rsidR="005747E5" w:rsidRPr="00C5749A" w:rsidRDefault="005747E5" w:rsidP="005747E5">
      <w:pPr>
        <w:pStyle w:val="ListBullet"/>
        <w:tabs>
          <w:tab w:val="clear" w:pos="360"/>
        </w:tabs>
        <w:spacing w:line="300" w:lineRule="exact"/>
        <w:ind w:left="720" w:firstLine="0"/>
        <w:rPr>
          <w:rFonts w:ascii="Times New Roman" w:hAnsi="Times New Roman" w:cs="Times New Roman"/>
          <w:color w:val="0070C0"/>
          <w:sz w:val="28"/>
          <w:u w:val="single"/>
        </w:rPr>
      </w:pPr>
    </w:p>
    <w:p w:rsidR="008A66E0" w:rsidRPr="00C5749A" w:rsidRDefault="00C76A29" w:rsidP="001E4CD8">
      <w:pPr>
        <w:pStyle w:val="ListBullet"/>
        <w:numPr>
          <w:ilvl w:val="0"/>
          <w:numId w:val="15"/>
        </w:numPr>
        <w:spacing w:line="300" w:lineRule="exact"/>
        <w:ind w:left="720"/>
        <w:rPr>
          <w:rFonts w:ascii="Times New Roman" w:hAnsi="Times New Roman" w:cs="Times New Roman"/>
          <w:color w:val="0070C0"/>
          <w:sz w:val="28"/>
          <w:u w:val="single"/>
        </w:rPr>
      </w:pPr>
      <w:r w:rsidRPr="00C5749A">
        <w:rPr>
          <w:rFonts w:ascii="Times New Roman" w:hAnsi="Times New Roman" w:cs="Times New Roman"/>
          <w:color w:val="0070C0"/>
          <w:sz w:val="28"/>
        </w:rPr>
        <w:tab/>
      </w:r>
      <w:r w:rsidR="00233CF9" w:rsidRPr="00C5749A">
        <w:rPr>
          <w:rFonts w:ascii="Times New Roman" w:hAnsi="Times New Roman" w:cs="Times New Roman"/>
          <w:color w:val="0070C0"/>
          <w:sz w:val="28"/>
          <w:u w:val="single"/>
        </w:rPr>
        <w:t>Usage Scenarios</w:t>
      </w:r>
    </w:p>
    <w:p w:rsidR="00C76A29" w:rsidRPr="00C5749A" w:rsidRDefault="00C76A29" w:rsidP="00C76A29">
      <w:pPr>
        <w:pStyle w:val="ListBullet"/>
        <w:tabs>
          <w:tab w:val="clear" w:pos="360"/>
        </w:tabs>
        <w:spacing w:line="300" w:lineRule="exact"/>
        <w:ind w:left="720" w:firstLine="0"/>
        <w:rPr>
          <w:rFonts w:ascii="Times New Roman" w:hAnsi="Times New Roman" w:cs="Times New Roman"/>
          <w:color w:val="0070C0"/>
          <w:sz w:val="28"/>
          <w:u w:val="single"/>
        </w:rPr>
      </w:pPr>
    </w:p>
    <w:p w:rsidR="005747E5" w:rsidRPr="00C5749A" w:rsidRDefault="005747E5" w:rsidP="005747E5">
      <w:pPr>
        <w:pStyle w:val="ListBullet"/>
        <w:tabs>
          <w:tab w:val="clear" w:pos="360"/>
        </w:tabs>
        <w:spacing w:line="300" w:lineRule="exact"/>
        <w:ind w:left="720" w:firstLine="0"/>
        <w:rPr>
          <w:rFonts w:ascii="Times New Roman" w:hAnsi="Times New Roman" w:cs="Times New Roman"/>
          <w:color w:val="0070C0"/>
          <w:sz w:val="28"/>
          <w:u w:val="single"/>
        </w:rPr>
      </w:pPr>
    </w:p>
    <w:p w:rsidR="008A66E0" w:rsidRPr="00C5749A" w:rsidRDefault="00C76A29" w:rsidP="001E4CD8">
      <w:pPr>
        <w:pStyle w:val="ListBullet"/>
        <w:numPr>
          <w:ilvl w:val="0"/>
          <w:numId w:val="15"/>
        </w:numPr>
        <w:spacing w:line="300" w:lineRule="exact"/>
        <w:ind w:left="720"/>
        <w:rPr>
          <w:rFonts w:ascii="Times New Roman" w:hAnsi="Times New Roman" w:cs="Times New Roman"/>
          <w:color w:val="0070C0"/>
          <w:sz w:val="28"/>
          <w:u w:val="single"/>
        </w:rPr>
      </w:pPr>
      <w:r w:rsidRPr="00C5749A">
        <w:rPr>
          <w:rFonts w:ascii="Times New Roman" w:hAnsi="Times New Roman" w:cs="Times New Roman"/>
          <w:color w:val="0070C0"/>
          <w:sz w:val="28"/>
        </w:rPr>
        <w:tab/>
      </w:r>
      <w:r w:rsidR="00233CF9" w:rsidRPr="00C5749A">
        <w:rPr>
          <w:rFonts w:ascii="Times New Roman" w:hAnsi="Times New Roman" w:cs="Times New Roman"/>
          <w:color w:val="0070C0"/>
          <w:sz w:val="28"/>
          <w:u w:val="single"/>
        </w:rPr>
        <w:t>Adopted Methodology</w:t>
      </w:r>
    </w:p>
    <w:p w:rsidR="00C76A29" w:rsidRPr="00C5749A" w:rsidRDefault="00C76A29" w:rsidP="00C76A29">
      <w:pPr>
        <w:pStyle w:val="ListBullet"/>
        <w:tabs>
          <w:tab w:val="clear" w:pos="360"/>
        </w:tabs>
        <w:spacing w:line="300" w:lineRule="exact"/>
        <w:ind w:left="720" w:firstLine="0"/>
        <w:rPr>
          <w:rFonts w:ascii="Times New Roman" w:hAnsi="Times New Roman" w:cs="Times New Roman"/>
          <w:color w:val="0070C0"/>
          <w:sz w:val="28"/>
          <w:u w:val="single"/>
        </w:rPr>
      </w:pPr>
    </w:p>
    <w:p w:rsidR="005747E5" w:rsidRPr="00C5749A" w:rsidRDefault="005747E5" w:rsidP="005747E5">
      <w:pPr>
        <w:pStyle w:val="ListBullet"/>
        <w:tabs>
          <w:tab w:val="clear" w:pos="360"/>
        </w:tabs>
        <w:spacing w:line="300" w:lineRule="exact"/>
        <w:ind w:left="720" w:firstLine="0"/>
        <w:rPr>
          <w:rFonts w:ascii="Times New Roman" w:hAnsi="Times New Roman" w:cs="Times New Roman"/>
          <w:color w:val="0070C0"/>
          <w:sz w:val="28"/>
          <w:u w:val="single"/>
        </w:rPr>
      </w:pPr>
    </w:p>
    <w:p w:rsidR="008A66E0" w:rsidRPr="00C5749A" w:rsidRDefault="00C76A29" w:rsidP="001E4CD8">
      <w:pPr>
        <w:pStyle w:val="ListBullet"/>
        <w:numPr>
          <w:ilvl w:val="0"/>
          <w:numId w:val="15"/>
        </w:numPr>
        <w:spacing w:line="300" w:lineRule="exact"/>
        <w:ind w:left="720"/>
        <w:rPr>
          <w:rFonts w:ascii="Times New Roman" w:hAnsi="Times New Roman" w:cs="Times New Roman"/>
          <w:color w:val="0070C0"/>
          <w:sz w:val="28"/>
          <w:u w:val="single"/>
        </w:rPr>
      </w:pPr>
      <w:r w:rsidRPr="00C5749A">
        <w:rPr>
          <w:rFonts w:ascii="Times New Roman" w:hAnsi="Times New Roman" w:cs="Times New Roman"/>
          <w:color w:val="0070C0"/>
          <w:sz w:val="28"/>
        </w:rPr>
        <w:tab/>
      </w:r>
      <w:r w:rsidR="00233CF9" w:rsidRPr="00C5749A">
        <w:rPr>
          <w:rFonts w:ascii="Times New Roman" w:hAnsi="Times New Roman" w:cs="Times New Roman"/>
          <w:color w:val="0070C0"/>
          <w:sz w:val="28"/>
          <w:u w:val="single"/>
        </w:rPr>
        <w:t>Work Plan</w:t>
      </w: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5747E5" w:rsidRDefault="005747E5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CF1E7F" w:rsidRDefault="00CF1E7F" w:rsidP="00CF1E7F"/>
    <w:p w:rsidR="00CF1E7F" w:rsidRPr="00CF1E7F" w:rsidRDefault="00CF1E7F" w:rsidP="00CF1E7F"/>
    <w:p w:rsidR="005747E5" w:rsidRPr="00F35DE1" w:rsidRDefault="004F21D2" w:rsidP="00CF1E7F">
      <w:pPr>
        <w:ind w:left="144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5DE1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         </w:t>
      </w:r>
      <w:r w:rsidR="00CF1E7F" w:rsidRPr="00F35DE1">
        <w:rPr>
          <w:rFonts w:ascii="Times New Roman" w:hAnsi="Times New Roman" w:cs="Times New Roman"/>
          <w:b/>
          <w:sz w:val="36"/>
          <w:szCs w:val="36"/>
          <w:u w:val="single"/>
        </w:rPr>
        <w:t>SRS Document</w:t>
      </w:r>
    </w:p>
    <w:p w:rsidR="00CF1E7F" w:rsidRDefault="00CF1E7F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CF1E7F" w:rsidRDefault="00CF1E7F" w:rsidP="008D4726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sz w:val="24"/>
        </w:rPr>
      </w:pPr>
    </w:p>
    <w:p w:rsidR="008A66E0" w:rsidRPr="00F35DE1" w:rsidRDefault="00FB18B0" w:rsidP="008D4726">
      <w:pPr>
        <w:pStyle w:val="Heading3"/>
        <w:spacing w:before="0" w:line="240" w:lineRule="auto"/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</w:pPr>
      <w:r w:rsidRPr="00F35DE1"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  <w:t>SCOPE OF PROJECT</w:t>
      </w:r>
    </w:p>
    <w:p w:rsidR="000C7CE3" w:rsidRPr="008D4726" w:rsidRDefault="000C7CE3" w:rsidP="0000341C">
      <w:pPr>
        <w:spacing w:after="0" w:line="240" w:lineRule="auto"/>
        <w:rPr>
          <w:sz w:val="10"/>
        </w:rPr>
      </w:pPr>
    </w:p>
    <w:p w:rsidR="008A66E0" w:rsidRDefault="00233CF9" w:rsidP="009F0172">
      <w:pPr>
        <w:spacing w:after="0" w:line="300" w:lineRule="exact"/>
        <w:ind w:firstLine="720"/>
        <w:jc w:val="both"/>
        <w:rPr>
          <w:rFonts w:ascii="Arial" w:hAnsi="Arial" w:cs="Arial"/>
        </w:rPr>
      </w:pPr>
      <w:r w:rsidRPr="000C7CE3">
        <w:rPr>
          <w:rFonts w:ascii="Arial" w:hAnsi="Arial" w:cs="Arial"/>
        </w:rPr>
        <w:t>This proje</w:t>
      </w:r>
      <w:r w:rsidR="006D44D9">
        <w:rPr>
          <w:rFonts w:ascii="Arial" w:hAnsi="Arial" w:cs="Arial"/>
        </w:rPr>
        <w:t xml:space="preserve">ct aims to develop a real-time </w:t>
      </w:r>
      <w:r w:rsidR="006D44D9" w:rsidRPr="00E11BF6">
        <w:rPr>
          <w:rFonts w:ascii="Arial" w:hAnsi="Arial" w:cs="Arial"/>
          <w:b/>
          <w:i/>
        </w:rPr>
        <w:t>Intrusion Detection S</w:t>
      </w:r>
      <w:r w:rsidRPr="00E11BF6">
        <w:rPr>
          <w:rFonts w:ascii="Arial" w:hAnsi="Arial" w:cs="Arial"/>
          <w:b/>
          <w:i/>
        </w:rPr>
        <w:t>ystem (IDS)</w:t>
      </w:r>
      <w:r w:rsidRPr="000C7CE3">
        <w:rPr>
          <w:rFonts w:ascii="Arial" w:hAnsi="Arial" w:cs="Arial"/>
        </w:rPr>
        <w:t xml:space="preserve"> for </w:t>
      </w:r>
      <w:r w:rsidR="000542B7">
        <w:rPr>
          <w:rFonts w:ascii="Arial" w:hAnsi="Arial" w:cs="Arial"/>
        </w:rPr>
        <w:t>Network S</w:t>
      </w:r>
      <w:r w:rsidR="00BF4525" w:rsidRPr="000C7CE3">
        <w:rPr>
          <w:rFonts w:ascii="Arial" w:hAnsi="Arial" w:cs="Arial"/>
        </w:rPr>
        <w:t xml:space="preserve">ecurity </w:t>
      </w:r>
      <w:r w:rsidR="00E11BF6">
        <w:rPr>
          <w:rFonts w:ascii="Arial" w:hAnsi="Arial" w:cs="Arial"/>
        </w:rPr>
        <w:t xml:space="preserve">using </w:t>
      </w:r>
      <w:r w:rsidR="00E11BF6" w:rsidRPr="00E11BF6">
        <w:rPr>
          <w:rFonts w:ascii="Arial" w:hAnsi="Arial" w:cs="Arial"/>
          <w:b/>
          <w:i/>
        </w:rPr>
        <w:t>Machine L</w:t>
      </w:r>
      <w:r w:rsidRPr="00E11BF6">
        <w:rPr>
          <w:rFonts w:ascii="Arial" w:hAnsi="Arial" w:cs="Arial"/>
          <w:b/>
          <w:i/>
        </w:rPr>
        <w:t xml:space="preserve">earning </w:t>
      </w:r>
      <w:r w:rsidR="00E11BF6" w:rsidRPr="00E11BF6">
        <w:rPr>
          <w:rFonts w:ascii="Arial" w:hAnsi="Arial" w:cs="Arial"/>
          <w:b/>
          <w:i/>
        </w:rPr>
        <w:t>M</w:t>
      </w:r>
      <w:r w:rsidRPr="00E11BF6">
        <w:rPr>
          <w:rFonts w:ascii="Arial" w:hAnsi="Arial" w:cs="Arial"/>
          <w:b/>
          <w:i/>
        </w:rPr>
        <w:t>odels</w:t>
      </w:r>
      <w:r w:rsidRPr="000C7CE3">
        <w:rPr>
          <w:rFonts w:ascii="Arial" w:hAnsi="Arial" w:cs="Arial"/>
        </w:rPr>
        <w:t xml:space="preserve">. The system will capture network data via </w:t>
      </w:r>
      <w:r w:rsidRPr="000542B7">
        <w:rPr>
          <w:rFonts w:ascii="Arial" w:hAnsi="Arial" w:cs="Arial"/>
          <w:b/>
        </w:rPr>
        <w:t>Wires</w:t>
      </w:r>
      <w:r w:rsidR="000542B7" w:rsidRPr="000542B7">
        <w:rPr>
          <w:rFonts w:ascii="Arial" w:hAnsi="Arial" w:cs="Arial"/>
          <w:b/>
        </w:rPr>
        <w:t>hark</w:t>
      </w:r>
      <w:r w:rsidR="000542B7">
        <w:rPr>
          <w:rFonts w:ascii="Arial" w:hAnsi="Arial" w:cs="Arial"/>
        </w:rPr>
        <w:t>, preprocess it, and apply Advanced Ensemble Learning T</w:t>
      </w:r>
      <w:r w:rsidRPr="000C7CE3">
        <w:rPr>
          <w:rFonts w:ascii="Arial" w:hAnsi="Arial" w:cs="Arial"/>
        </w:rPr>
        <w:t>echniques like TabNet, CatBoost, and LightGBM for intrusion detection. The project includes creating a web application to upload and analyze network data, displaying detection results and relevant network parameters.</w:t>
      </w:r>
    </w:p>
    <w:p w:rsidR="00670AFC" w:rsidRPr="000C7CE3" w:rsidRDefault="00670AFC" w:rsidP="0000341C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:rsidR="008A66E0" w:rsidRPr="00F35DE1" w:rsidRDefault="00670AFC" w:rsidP="008D4726">
      <w:pPr>
        <w:pStyle w:val="Heading3"/>
        <w:spacing w:before="0" w:line="240" w:lineRule="auto"/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</w:pPr>
      <w:r w:rsidRPr="00F35DE1"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  <w:t>FUNCTIONAL REQUIREMENTS</w:t>
      </w:r>
    </w:p>
    <w:p w:rsidR="008A53E3" w:rsidRPr="008D4726" w:rsidRDefault="008A53E3" w:rsidP="0000341C">
      <w:pPr>
        <w:spacing w:line="240" w:lineRule="auto"/>
        <w:rPr>
          <w:sz w:val="6"/>
        </w:rPr>
      </w:pPr>
    </w:p>
    <w:p w:rsidR="00A72041" w:rsidRPr="00E66D02" w:rsidRDefault="00EC5F82" w:rsidP="005533CF">
      <w:pPr>
        <w:pStyle w:val="Heading3"/>
        <w:numPr>
          <w:ilvl w:val="0"/>
          <w:numId w:val="13"/>
        </w:numPr>
        <w:spacing w:before="0" w:line="240" w:lineRule="auto"/>
        <w:rPr>
          <w:rFonts w:ascii="Times New Roman" w:eastAsiaTheme="minorEastAsia" w:hAnsi="Times New Roman" w:cs="Times New Roman"/>
          <w:bCs w:val="0"/>
          <w:color w:val="auto"/>
          <w:sz w:val="24"/>
        </w:rPr>
      </w:pPr>
      <w:r w:rsidRPr="00E66D02">
        <w:rPr>
          <w:rFonts w:ascii="Times New Roman" w:eastAsiaTheme="minorEastAsia" w:hAnsi="Times New Roman" w:cs="Times New Roman"/>
          <w:bCs w:val="0"/>
          <w:color w:val="auto"/>
          <w:sz w:val="24"/>
        </w:rPr>
        <w:t>DATA CAPTURE AND PREPROCESSING</w:t>
      </w:r>
    </w:p>
    <w:p w:rsidR="00A72041" w:rsidRDefault="00A72041" w:rsidP="0000341C">
      <w:pPr>
        <w:pStyle w:val="Heading3"/>
        <w:spacing w:before="0" w:line="240" w:lineRule="auto"/>
        <w:rPr>
          <w:rFonts w:ascii="Arial" w:eastAsiaTheme="minorEastAsia" w:hAnsi="Arial" w:cs="Arial"/>
          <w:bCs w:val="0"/>
          <w:color w:val="auto"/>
          <w:u w:val="single"/>
        </w:rPr>
      </w:pPr>
    </w:p>
    <w:p w:rsidR="005533CF" w:rsidRDefault="00233CF9" w:rsidP="005533CF">
      <w:pPr>
        <w:pStyle w:val="Heading3"/>
        <w:numPr>
          <w:ilvl w:val="0"/>
          <w:numId w:val="12"/>
        </w:numPr>
        <w:spacing w:before="0" w:line="300" w:lineRule="exact"/>
        <w:rPr>
          <w:rFonts w:ascii="Arial" w:eastAsiaTheme="minorEastAsia" w:hAnsi="Arial" w:cs="Arial"/>
          <w:b w:val="0"/>
          <w:bCs w:val="0"/>
          <w:color w:val="auto"/>
          <w:u w:val="single"/>
        </w:rPr>
      </w:pPr>
      <w:r w:rsidRPr="00A72041">
        <w:rPr>
          <w:rFonts w:ascii="Arial" w:hAnsi="Arial" w:cs="Arial"/>
          <w:b w:val="0"/>
          <w:color w:val="auto"/>
        </w:rPr>
        <w:t>Capture network traffic data in real-time using Wireshark.</w:t>
      </w:r>
    </w:p>
    <w:p w:rsidR="005533CF" w:rsidRDefault="00233CF9" w:rsidP="005533CF">
      <w:pPr>
        <w:pStyle w:val="Heading3"/>
        <w:numPr>
          <w:ilvl w:val="0"/>
          <w:numId w:val="12"/>
        </w:numPr>
        <w:spacing w:before="0" w:line="300" w:lineRule="exact"/>
        <w:rPr>
          <w:rFonts w:ascii="Arial" w:eastAsiaTheme="minorEastAsia" w:hAnsi="Arial" w:cs="Arial"/>
          <w:b w:val="0"/>
          <w:bCs w:val="0"/>
          <w:color w:val="auto"/>
          <w:u w:val="single"/>
        </w:rPr>
      </w:pPr>
      <w:r w:rsidRPr="005533CF">
        <w:rPr>
          <w:rFonts w:ascii="Arial" w:hAnsi="Arial" w:cs="Arial"/>
          <w:b w:val="0"/>
          <w:color w:val="auto"/>
        </w:rPr>
        <w:t xml:space="preserve">Export the captured data to a </w:t>
      </w:r>
      <w:r w:rsidR="00A72041" w:rsidRPr="005533CF">
        <w:rPr>
          <w:rFonts w:ascii="Arial" w:hAnsi="Arial" w:cs="Arial"/>
          <w:b w:val="0"/>
          <w:color w:val="auto"/>
        </w:rPr>
        <w:t>CSV file format for analysis.</w:t>
      </w:r>
    </w:p>
    <w:p w:rsidR="008A66E0" w:rsidRPr="005533CF" w:rsidRDefault="00233CF9" w:rsidP="005533CF">
      <w:pPr>
        <w:pStyle w:val="Heading3"/>
        <w:numPr>
          <w:ilvl w:val="0"/>
          <w:numId w:val="12"/>
        </w:numPr>
        <w:spacing w:before="0" w:line="300" w:lineRule="exact"/>
        <w:rPr>
          <w:rFonts w:ascii="Arial" w:eastAsiaTheme="minorEastAsia" w:hAnsi="Arial" w:cs="Arial"/>
          <w:b w:val="0"/>
          <w:bCs w:val="0"/>
          <w:color w:val="auto"/>
          <w:u w:val="single"/>
        </w:rPr>
      </w:pPr>
      <w:r w:rsidRPr="005533CF">
        <w:rPr>
          <w:rFonts w:ascii="Arial" w:hAnsi="Arial" w:cs="Arial"/>
          <w:b w:val="0"/>
          <w:color w:val="auto"/>
        </w:rPr>
        <w:t>Preprocess the data: clean it, encode categorical features (e.g., protocol types), and normalize numerical features (e.g., packet size).</w:t>
      </w:r>
    </w:p>
    <w:p w:rsidR="00EC5F82" w:rsidRPr="00EC5F82" w:rsidRDefault="00EC5F82" w:rsidP="0000341C">
      <w:pPr>
        <w:spacing w:after="0" w:line="240" w:lineRule="auto"/>
      </w:pPr>
    </w:p>
    <w:p w:rsidR="008A66E0" w:rsidRPr="00E66D02" w:rsidRDefault="00322DB3" w:rsidP="005533CF">
      <w:pPr>
        <w:pStyle w:val="Heading3"/>
        <w:numPr>
          <w:ilvl w:val="0"/>
          <w:numId w:val="13"/>
        </w:numPr>
        <w:spacing w:before="0" w:line="240" w:lineRule="auto"/>
        <w:rPr>
          <w:rFonts w:ascii="Times New Roman" w:eastAsiaTheme="minorEastAsia" w:hAnsi="Times New Roman" w:cs="Times New Roman"/>
          <w:bCs w:val="0"/>
          <w:color w:val="auto"/>
          <w:sz w:val="24"/>
        </w:rPr>
      </w:pPr>
      <w:r w:rsidRPr="00E66D02">
        <w:rPr>
          <w:rFonts w:ascii="Times New Roman" w:eastAsiaTheme="minorEastAsia" w:hAnsi="Times New Roman" w:cs="Times New Roman"/>
          <w:bCs w:val="0"/>
          <w:color w:val="auto"/>
          <w:sz w:val="24"/>
        </w:rPr>
        <w:t>MACHINE LEARNING MODEL TRAINING AND EVALUATION</w:t>
      </w:r>
    </w:p>
    <w:p w:rsidR="00EC5F82" w:rsidRPr="00EC5F82" w:rsidRDefault="00EC5F82" w:rsidP="0000341C">
      <w:pPr>
        <w:spacing w:after="0" w:line="240" w:lineRule="auto"/>
      </w:pPr>
    </w:p>
    <w:p w:rsidR="005533CF" w:rsidRDefault="00233CF9" w:rsidP="005533CF">
      <w:pPr>
        <w:pStyle w:val="Heading3"/>
        <w:numPr>
          <w:ilvl w:val="0"/>
          <w:numId w:val="14"/>
        </w:numPr>
        <w:spacing w:before="0" w:line="300" w:lineRule="exact"/>
        <w:rPr>
          <w:rFonts w:ascii="Arial" w:hAnsi="Arial" w:cs="Arial"/>
          <w:b w:val="0"/>
          <w:color w:val="auto"/>
        </w:rPr>
      </w:pPr>
      <w:r w:rsidRPr="0046634D">
        <w:rPr>
          <w:rFonts w:ascii="Arial" w:hAnsi="Arial" w:cs="Arial"/>
          <w:b w:val="0"/>
          <w:color w:val="auto"/>
        </w:rPr>
        <w:t xml:space="preserve">Use the processed network traffic data to train </w:t>
      </w:r>
      <w:r w:rsidR="004F162A" w:rsidRPr="0046634D">
        <w:rPr>
          <w:rFonts w:ascii="Arial" w:hAnsi="Arial" w:cs="Arial"/>
          <w:b w:val="0"/>
          <w:color w:val="auto"/>
        </w:rPr>
        <w:t>Advanced Ensemble L</w:t>
      </w:r>
      <w:r w:rsidRPr="0046634D">
        <w:rPr>
          <w:rFonts w:ascii="Arial" w:hAnsi="Arial" w:cs="Arial"/>
          <w:b w:val="0"/>
          <w:color w:val="auto"/>
        </w:rPr>
        <w:t>earni</w:t>
      </w:r>
      <w:r w:rsidR="004F162A" w:rsidRPr="0046634D">
        <w:rPr>
          <w:rFonts w:ascii="Arial" w:hAnsi="Arial" w:cs="Arial"/>
          <w:b w:val="0"/>
          <w:color w:val="auto"/>
        </w:rPr>
        <w:t>ng M</w:t>
      </w:r>
      <w:r w:rsidR="00B930C2" w:rsidRPr="0046634D">
        <w:rPr>
          <w:rFonts w:ascii="Arial" w:hAnsi="Arial" w:cs="Arial"/>
          <w:b w:val="0"/>
          <w:color w:val="auto"/>
        </w:rPr>
        <w:t>odels</w:t>
      </w:r>
      <w:r w:rsidRPr="0046634D">
        <w:rPr>
          <w:rFonts w:ascii="Arial" w:hAnsi="Arial" w:cs="Arial"/>
          <w:b w:val="0"/>
          <w:color w:val="auto"/>
        </w:rPr>
        <w:t xml:space="preserve"> including TabNet, CatBoost, LightGBM, and stacking ensembles.</w:t>
      </w:r>
    </w:p>
    <w:p w:rsidR="005941AC" w:rsidRPr="005533CF" w:rsidRDefault="00233CF9" w:rsidP="005533CF">
      <w:pPr>
        <w:pStyle w:val="Heading3"/>
        <w:numPr>
          <w:ilvl w:val="0"/>
          <w:numId w:val="14"/>
        </w:numPr>
        <w:spacing w:before="0" w:line="300" w:lineRule="exact"/>
        <w:rPr>
          <w:rFonts w:ascii="Arial" w:hAnsi="Arial" w:cs="Arial"/>
          <w:b w:val="0"/>
          <w:color w:val="auto"/>
        </w:rPr>
      </w:pPr>
      <w:r w:rsidRPr="005533CF">
        <w:rPr>
          <w:rFonts w:ascii="Arial" w:hAnsi="Arial" w:cs="Arial"/>
          <w:b w:val="0"/>
          <w:color w:val="auto"/>
        </w:rPr>
        <w:t>Evaluate models using metrics such as accuracy, precision, recall, F1-score, and ROC-AUC.</w:t>
      </w:r>
    </w:p>
    <w:p w:rsidR="005941AC" w:rsidRDefault="005941AC" w:rsidP="00EC5F82">
      <w:pPr>
        <w:spacing w:after="0" w:line="240" w:lineRule="auto"/>
      </w:pPr>
    </w:p>
    <w:p w:rsidR="003C180D" w:rsidRPr="00E66D02" w:rsidRDefault="006B6985" w:rsidP="003C180D">
      <w:pPr>
        <w:pStyle w:val="Heading3"/>
        <w:numPr>
          <w:ilvl w:val="0"/>
          <w:numId w:val="13"/>
        </w:numPr>
        <w:spacing w:before="0" w:line="240" w:lineRule="auto"/>
        <w:rPr>
          <w:rFonts w:ascii="Times New Roman" w:eastAsiaTheme="minorEastAsia" w:hAnsi="Times New Roman" w:cs="Times New Roman"/>
          <w:bCs w:val="0"/>
          <w:color w:val="auto"/>
          <w:sz w:val="24"/>
        </w:rPr>
      </w:pPr>
      <w:r w:rsidRPr="00E66D02">
        <w:rPr>
          <w:rFonts w:ascii="Times New Roman" w:eastAsiaTheme="minorEastAsia" w:hAnsi="Times New Roman" w:cs="Times New Roman"/>
          <w:bCs w:val="0"/>
          <w:color w:val="auto"/>
          <w:sz w:val="24"/>
        </w:rPr>
        <w:t>WEB APPLICATION INTERFACE</w:t>
      </w:r>
    </w:p>
    <w:p w:rsidR="006B6985" w:rsidRPr="003C180D" w:rsidRDefault="00233CF9" w:rsidP="003C180D">
      <w:pPr>
        <w:pStyle w:val="Heading3"/>
        <w:numPr>
          <w:ilvl w:val="0"/>
          <w:numId w:val="16"/>
        </w:numPr>
        <w:spacing w:before="0" w:line="300" w:lineRule="exact"/>
        <w:rPr>
          <w:rFonts w:ascii="Arial" w:hAnsi="Arial" w:cs="Arial"/>
          <w:b w:val="0"/>
          <w:color w:val="auto"/>
        </w:rPr>
      </w:pPr>
      <w:r w:rsidRPr="003C180D">
        <w:rPr>
          <w:rFonts w:ascii="Arial" w:hAnsi="Arial" w:cs="Arial"/>
          <w:b w:val="0"/>
          <w:color w:val="auto"/>
        </w:rPr>
        <w:t>Provide an interface where users can upload network traffic dat</w:t>
      </w:r>
      <w:r w:rsidR="006B6985" w:rsidRPr="003C180D">
        <w:rPr>
          <w:rFonts w:ascii="Arial" w:hAnsi="Arial" w:cs="Arial"/>
          <w:b w:val="0"/>
          <w:color w:val="auto"/>
        </w:rPr>
        <w:t>a files.</w:t>
      </w:r>
    </w:p>
    <w:p w:rsidR="006B6985" w:rsidRPr="003C180D" w:rsidRDefault="00233CF9" w:rsidP="003C180D">
      <w:pPr>
        <w:pStyle w:val="Heading3"/>
        <w:numPr>
          <w:ilvl w:val="0"/>
          <w:numId w:val="16"/>
        </w:numPr>
        <w:spacing w:before="0" w:line="300" w:lineRule="exact"/>
        <w:rPr>
          <w:rFonts w:ascii="Arial" w:hAnsi="Arial" w:cs="Arial"/>
          <w:b w:val="0"/>
          <w:color w:val="auto"/>
        </w:rPr>
      </w:pPr>
      <w:r w:rsidRPr="003C180D">
        <w:rPr>
          <w:rFonts w:ascii="Arial" w:hAnsi="Arial" w:cs="Arial"/>
          <w:b w:val="0"/>
          <w:color w:val="auto"/>
        </w:rPr>
        <w:t>Analyze the uploaded data for potential intrusions usin</w:t>
      </w:r>
      <w:r w:rsidR="006B6985" w:rsidRPr="003C180D">
        <w:rPr>
          <w:rFonts w:ascii="Arial" w:hAnsi="Arial" w:cs="Arial"/>
          <w:b w:val="0"/>
          <w:color w:val="auto"/>
        </w:rPr>
        <w:t xml:space="preserve">g the </w:t>
      </w:r>
      <w:r w:rsidR="00474779" w:rsidRPr="003C180D">
        <w:rPr>
          <w:rFonts w:ascii="Arial" w:hAnsi="Arial" w:cs="Arial"/>
          <w:b w:val="0"/>
          <w:color w:val="auto"/>
        </w:rPr>
        <w:t>T</w:t>
      </w:r>
      <w:r w:rsidR="006B6985" w:rsidRPr="003C180D">
        <w:rPr>
          <w:rFonts w:ascii="Arial" w:hAnsi="Arial" w:cs="Arial"/>
          <w:b w:val="0"/>
          <w:color w:val="auto"/>
        </w:rPr>
        <w:t xml:space="preserve">rained </w:t>
      </w:r>
      <w:r w:rsidR="00474779" w:rsidRPr="003C180D">
        <w:rPr>
          <w:rFonts w:ascii="Arial" w:hAnsi="Arial" w:cs="Arial"/>
          <w:b w:val="0"/>
          <w:color w:val="auto"/>
        </w:rPr>
        <w:t>E</w:t>
      </w:r>
      <w:r w:rsidR="006B6985" w:rsidRPr="003C180D">
        <w:rPr>
          <w:rFonts w:ascii="Arial" w:hAnsi="Arial" w:cs="Arial"/>
          <w:b w:val="0"/>
          <w:color w:val="auto"/>
        </w:rPr>
        <w:t xml:space="preserve">nsemble </w:t>
      </w:r>
      <w:r w:rsidR="00474779" w:rsidRPr="003C180D">
        <w:rPr>
          <w:rFonts w:ascii="Arial" w:hAnsi="Arial" w:cs="Arial"/>
          <w:b w:val="0"/>
          <w:color w:val="auto"/>
        </w:rPr>
        <w:t>M</w:t>
      </w:r>
      <w:r w:rsidR="006B6985" w:rsidRPr="003C180D">
        <w:rPr>
          <w:rFonts w:ascii="Arial" w:hAnsi="Arial" w:cs="Arial"/>
          <w:b w:val="0"/>
          <w:color w:val="auto"/>
        </w:rPr>
        <w:t>odels.</w:t>
      </w:r>
    </w:p>
    <w:p w:rsidR="008A66E0" w:rsidRPr="003C180D" w:rsidRDefault="00233CF9" w:rsidP="003C180D">
      <w:pPr>
        <w:pStyle w:val="Heading3"/>
        <w:numPr>
          <w:ilvl w:val="0"/>
          <w:numId w:val="16"/>
        </w:numPr>
        <w:spacing w:before="0" w:line="300" w:lineRule="exact"/>
        <w:rPr>
          <w:rFonts w:ascii="Arial" w:hAnsi="Arial" w:cs="Arial"/>
          <w:b w:val="0"/>
          <w:color w:val="auto"/>
        </w:rPr>
      </w:pPr>
      <w:r w:rsidRPr="003C180D">
        <w:rPr>
          <w:rFonts w:ascii="Arial" w:hAnsi="Arial" w:cs="Arial"/>
          <w:b w:val="0"/>
          <w:color w:val="auto"/>
        </w:rPr>
        <w:t>Display the detection results and highlight key network parameters affecting the classification.</w:t>
      </w:r>
    </w:p>
    <w:p w:rsidR="0000341C" w:rsidRDefault="0000341C" w:rsidP="00EC5F82">
      <w:pPr>
        <w:spacing w:after="0" w:line="240" w:lineRule="auto"/>
      </w:pPr>
    </w:p>
    <w:p w:rsidR="0000341C" w:rsidRPr="00F35DE1" w:rsidRDefault="001550B6" w:rsidP="003C180D">
      <w:pPr>
        <w:pStyle w:val="Heading3"/>
        <w:spacing w:before="0" w:line="240" w:lineRule="auto"/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</w:pPr>
      <w:r w:rsidRPr="00F35DE1"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  <w:t>NON-FUNCTIONAL REQUIREMENTS</w:t>
      </w:r>
    </w:p>
    <w:p w:rsidR="00AB364F" w:rsidRPr="00AB364F" w:rsidRDefault="00AB364F" w:rsidP="00AB364F">
      <w:pPr>
        <w:spacing w:after="0" w:line="240" w:lineRule="auto"/>
      </w:pPr>
    </w:p>
    <w:p w:rsidR="001B6F53" w:rsidRPr="001B6F53" w:rsidRDefault="00AB364F" w:rsidP="003C180D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Arial" w:hAnsi="Arial" w:cs="Arial"/>
          <w:b/>
        </w:rPr>
      </w:pPr>
      <w:r w:rsidRPr="001E485C">
        <w:rPr>
          <w:rFonts w:ascii="Times New Roman" w:hAnsi="Times New Roman" w:cs="Times New Roman"/>
          <w:b/>
          <w:sz w:val="24"/>
        </w:rPr>
        <w:t>Performance</w:t>
      </w:r>
      <w:r w:rsidR="0061160A" w:rsidRPr="001E485C">
        <w:rPr>
          <w:rFonts w:ascii="Times New Roman" w:hAnsi="Times New Roman" w:cs="Times New Roman"/>
          <w:b/>
          <w:sz w:val="24"/>
        </w:rPr>
        <w:t>:</w:t>
      </w:r>
      <w:r w:rsidR="0061160A" w:rsidRPr="001B6F53">
        <w:rPr>
          <w:rFonts w:ascii="Arial" w:hAnsi="Arial" w:cs="Arial"/>
          <w:b/>
        </w:rPr>
        <w:tab/>
      </w:r>
      <w:r w:rsidR="00233CF9" w:rsidRPr="001B6F53">
        <w:rPr>
          <w:rFonts w:ascii="Arial" w:hAnsi="Arial" w:cs="Arial"/>
        </w:rPr>
        <w:t>The system should handle real-time data efficiently and complete analysis within a few seconds for uploaded files.</w:t>
      </w:r>
    </w:p>
    <w:p w:rsidR="001B6F53" w:rsidRPr="001B6F53" w:rsidRDefault="001B6F53" w:rsidP="001B6F53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1B6F53" w:rsidRPr="001B6F53" w:rsidRDefault="00233CF9" w:rsidP="003C180D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Arial" w:hAnsi="Arial" w:cs="Arial"/>
          <w:b/>
        </w:rPr>
      </w:pPr>
      <w:r w:rsidRPr="001E485C">
        <w:rPr>
          <w:rFonts w:ascii="Times New Roman" w:hAnsi="Times New Roman" w:cs="Times New Roman"/>
          <w:b/>
          <w:sz w:val="24"/>
        </w:rPr>
        <w:t>Scalability</w:t>
      </w:r>
      <w:r w:rsidR="0061160A" w:rsidRPr="001E485C">
        <w:rPr>
          <w:rFonts w:ascii="Times New Roman" w:hAnsi="Times New Roman" w:cs="Times New Roman"/>
          <w:b/>
          <w:sz w:val="24"/>
        </w:rPr>
        <w:t>:</w:t>
      </w:r>
      <w:r w:rsidR="0061160A" w:rsidRPr="001B6F53">
        <w:rPr>
          <w:rFonts w:ascii="Arial" w:hAnsi="Arial" w:cs="Arial"/>
          <w:b/>
        </w:rPr>
        <w:tab/>
      </w:r>
      <w:r w:rsidRPr="001B6F53">
        <w:rPr>
          <w:rFonts w:ascii="Arial" w:hAnsi="Arial" w:cs="Arial"/>
        </w:rPr>
        <w:t>Ability to process larger network datasets as required.</w:t>
      </w:r>
    </w:p>
    <w:p w:rsidR="001B6F53" w:rsidRPr="001B6F53" w:rsidRDefault="001B6F53" w:rsidP="001B6F53">
      <w:pPr>
        <w:pStyle w:val="ListParagraph"/>
        <w:rPr>
          <w:rFonts w:ascii="Arial" w:hAnsi="Arial" w:cs="Arial"/>
          <w:b/>
        </w:rPr>
      </w:pPr>
    </w:p>
    <w:p w:rsidR="001B6F53" w:rsidRPr="001B6F53" w:rsidRDefault="00233CF9" w:rsidP="003C180D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Arial" w:hAnsi="Arial" w:cs="Arial"/>
          <w:b/>
        </w:rPr>
      </w:pPr>
      <w:r w:rsidRPr="001E485C">
        <w:rPr>
          <w:rFonts w:ascii="Times New Roman" w:hAnsi="Times New Roman" w:cs="Times New Roman"/>
          <w:b/>
          <w:sz w:val="24"/>
        </w:rPr>
        <w:t>Usability</w:t>
      </w:r>
      <w:r w:rsidR="0061160A" w:rsidRPr="001E485C">
        <w:rPr>
          <w:rFonts w:ascii="Times New Roman" w:hAnsi="Times New Roman" w:cs="Times New Roman"/>
          <w:b/>
          <w:sz w:val="24"/>
        </w:rPr>
        <w:t>:</w:t>
      </w:r>
      <w:r w:rsidR="0061160A" w:rsidRPr="001B6F53">
        <w:rPr>
          <w:rFonts w:ascii="Arial" w:hAnsi="Arial" w:cs="Arial"/>
          <w:b/>
        </w:rPr>
        <w:tab/>
      </w:r>
      <w:r w:rsidRPr="001B6F53">
        <w:rPr>
          <w:rFonts w:ascii="Arial" w:hAnsi="Arial" w:cs="Arial"/>
        </w:rPr>
        <w:t>Provide an intuitive and easy-to-navigate web interface for users.</w:t>
      </w:r>
    </w:p>
    <w:p w:rsidR="001B6F53" w:rsidRPr="001B6F53" w:rsidRDefault="001B6F53" w:rsidP="001B6F53">
      <w:pPr>
        <w:pStyle w:val="ListParagraph"/>
        <w:rPr>
          <w:rFonts w:ascii="Arial" w:hAnsi="Arial" w:cs="Arial"/>
          <w:b/>
        </w:rPr>
      </w:pPr>
    </w:p>
    <w:p w:rsidR="001B6F53" w:rsidRPr="001B6F53" w:rsidRDefault="00233CF9" w:rsidP="003C180D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Arial" w:hAnsi="Arial" w:cs="Arial"/>
          <w:b/>
        </w:rPr>
      </w:pPr>
      <w:r w:rsidRPr="001E485C">
        <w:rPr>
          <w:rFonts w:ascii="Times New Roman" w:hAnsi="Times New Roman" w:cs="Times New Roman"/>
          <w:b/>
          <w:sz w:val="24"/>
        </w:rPr>
        <w:t>Reliability</w:t>
      </w:r>
      <w:r w:rsidR="0061160A" w:rsidRPr="001E485C">
        <w:rPr>
          <w:rFonts w:ascii="Times New Roman" w:hAnsi="Times New Roman" w:cs="Times New Roman"/>
          <w:b/>
          <w:sz w:val="24"/>
        </w:rPr>
        <w:t>:</w:t>
      </w:r>
      <w:r w:rsidR="0061160A" w:rsidRPr="001B6F53">
        <w:rPr>
          <w:rFonts w:ascii="Arial" w:hAnsi="Arial" w:cs="Arial"/>
          <w:b/>
        </w:rPr>
        <w:tab/>
      </w:r>
      <w:r w:rsidRPr="001B6F53">
        <w:rPr>
          <w:rFonts w:ascii="Arial" w:hAnsi="Arial" w:cs="Arial"/>
        </w:rPr>
        <w:t>Ensure high accuracy in detection to minimize false positives and negatives.</w:t>
      </w:r>
    </w:p>
    <w:p w:rsidR="001B6F53" w:rsidRPr="001B6F53" w:rsidRDefault="001B6F53" w:rsidP="001B6F53">
      <w:pPr>
        <w:pStyle w:val="ListParagraph"/>
        <w:rPr>
          <w:rFonts w:ascii="Arial" w:hAnsi="Arial" w:cs="Arial"/>
          <w:b/>
        </w:rPr>
      </w:pPr>
    </w:p>
    <w:p w:rsidR="00DC6B25" w:rsidRPr="00B4504C" w:rsidRDefault="00AB364F" w:rsidP="003C180D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Arial" w:hAnsi="Arial" w:cs="Arial"/>
          <w:b/>
        </w:rPr>
      </w:pPr>
      <w:r w:rsidRPr="001E485C">
        <w:rPr>
          <w:rFonts w:ascii="Times New Roman" w:hAnsi="Times New Roman" w:cs="Times New Roman"/>
          <w:b/>
          <w:sz w:val="24"/>
        </w:rPr>
        <w:t>Security</w:t>
      </w:r>
      <w:r w:rsidR="0061160A" w:rsidRPr="001E485C">
        <w:rPr>
          <w:rFonts w:ascii="Times New Roman" w:hAnsi="Times New Roman" w:cs="Times New Roman"/>
          <w:b/>
          <w:sz w:val="24"/>
        </w:rPr>
        <w:t>:</w:t>
      </w:r>
      <w:r w:rsidR="0061160A" w:rsidRPr="001B6F53">
        <w:rPr>
          <w:rFonts w:ascii="Arial" w:hAnsi="Arial" w:cs="Arial"/>
          <w:b/>
        </w:rPr>
        <w:tab/>
      </w:r>
      <w:r w:rsidR="00233CF9" w:rsidRPr="001B6F53">
        <w:rPr>
          <w:rFonts w:ascii="Arial" w:hAnsi="Arial" w:cs="Arial"/>
        </w:rPr>
        <w:t>Protect user-uploaded data and the overall system from unauthorized access.</w:t>
      </w:r>
    </w:p>
    <w:p w:rsidR="00B4504C" w:rsidRPr="00B4504C" w:rsidRDefault="00B4504C" w:rsidP="00B4504C">
      <w:pPr>
        <w:pStyle w:val="ListParagraph"/>
        <w:rPr>
          <w:rFonts w:ascii="Arial" w:hAnsi="Arial" w:cs="Arial"/>
          <w:b/>
        </w:rPr>
      </w:pPr>
    </w:p>
    <w:p w:rsidR="00B4504C" w:rsidRPr="001B6F53" w:rsidRDefault="00B4504C" w:rsidP="00B4504C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DC6B25" w:rsidRDefault="00DC6B25" w:rsidP="00DC6B25">
      <w:pPr>
        <w:pStyle w:val="Heading3"/>
        <w:spacing w:before="0" w:line="240" w:lineRule="auto"/>
        <w:jc w:val="center"/>
        <w:rPr>
          <w:rFonts w:ascii="Arial" w:eastAsiaTheme="minorEastAsia" w:hAnsi="Arial" w:cs="Arial"/>
          <w:bCs w:val="0"/>
          <w:color w:val="auto"/>
          <w:sz w:val="24"/>
          <w:u w:val="single"/>
        </w:rPr>
      </w:pPr>
    </w:p>
    <w:p w:rsidR="006B1047" w:rsidRDefault="006B1047" w:rsidP="006B104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7724775" cy="5495925"/>
            <wp:effectExtent l="0" t="0" r="0" b="0"/>
            <wp:wrapNone/>
            <wp:docPr id="5" name="Picture 4" descr="Use Case Diagram Project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Project-01-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5495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1047" w:rsidRDefault="006B1047" w:rsidP="006B1047"/>
    <w:p w:rsidR="006B1047" w:rsidRDefault="006B1047" w:rsidP="006B1047"/>
    <w:p w:rsidR="006B1047" w:rsidRDefault="006B1047" w:rsidP="006B1047"/>
    <w:p w:rsidR="006B1047" w:rsidRDefault="006B1047" w:rsidP="006B1047"/>
    <w:p w:rsidR="006B1047" w:rsidRDefault="006B1047" w:rsidP="006B1047"/>
    <w:p w:rsidR="006B1047" w:rsidRDefault="006B1047" w:rsidP="006B1047"/>
    <w:p w:rsidR="006B1047" w:rsidRDefault="006B1047" w:rsidP="006B1047"/>
    <w:p w:rsidR="006B1047" w:rsidRPr="006B1047" w:rsidRDefault="006B1047" w:rsidP="006B1047"/>
    <w:p w:rsidR="008A66E0" w:rsidRDefault="008A66E0" w:rsidP="00EC5F82">
      <w:pPr>
        <w:pStyle w:val="Heading2"/>
        <w:spacing w:before="0" w:line="240" w:lineRule="auto"/>
      </w:pPr>
    </w:p>
    <w:p w:rsidR="0061160A" w:rsidRDefault="0061160A" w:rsidP="00EC5F82">
      <w:pPr>
        <w:spacing w:after="0" w:line="240" w:lineRule="auto"/>
      </w:pPr>
    </w:p>
    <w:p w:rsidR="00DC6B25" w:rsidRDefault="00DC6B25" w:rsidP="00EC5F82">
      <w:pPr>
        <w:spacing w:after="0" w:line="240" w:lineRule="auto"/>
      </w:pPr>
    </w:p>
    <w:p w:rsidR="00DC6B25" w:rsidRDefault="00DC6B25" w:rsidP="00EC5F82">
      <w:pPr>
        <w:spacing w:after="0" w:line="240" w:lineRule="auto"/>
      </w:pPr>
    </w:p>
    <w:p w:rsidR="00DC6B25" w:rsidRDefault="00DC6B25" w:rsidP="00EC5F82">
      <w:pPr>
        <w:spacing w:after="0" w:line="240" w:lineRule="auto"/>
      </w:pPr>
    </w:p>
    <w:p w:rsidR="00DC6B25" w:rsidRDefault="00DC6B25" w:rsidP="00EC5F82">
      <w:pPr>
        <w:spacing w:after="0" w:line="240" w:lineRule="auto"/>
      </w:pPr>
    </w:p>
    <w:p w:rsidR="00DC6B25" w:rsidRDefault="00DC6B25" w:rsidP="00EC5F82">
      <w:pPr>
        <w:spacing w:after="0" w:line="240" w:lineRule="auto"/>
      </w:pPr>
    </w:p>
    <w:p w:rsidR="006B1047" w:rsidRDefault="006B1047" w:rsidP="00EC5F82">
      <w:pPr>
        <w:spacing w:after="0" w:line="240" w:lineRule="auto"/>
      </w:pPr>
    </w:p>
    <w:p w:rsidR="006B1047" w:rsidRDefault="006B1047" w:rsidP="00EC5F82">
      <w:pPr>
        <w:spacing w:after="0" w:line="240" w:lineRule="auto"/>
      </w:pPr>
    </w:p>
    <w:p w:rsidR="006B1047" w:rsidRDefault="006B1047" w:rsidP="00EC5F82">
      <w:pPr>
        <w:spacing w:after="0" w:line="240" w:lineRule="auto"/>
      </w:pPr>
    </w:p>
    <w:p w:rsidR="006B1047" w:rsidRDefault="006B1047" w:rsidP="00EC5F82">
      <w:pPr>
        <w:spacing w:after="0" w:line="240" w:lineRule="auto"/>
      </w:pPr>
    </w:p>
    <w:p w:rsidR="006B1047" w:rsidRDefault="006B1047" w:rsidP="00EC5F82">
      <w:pPr>
        <w:spacing w:after="0" w:line="240" w:lineRule="auto"/>
      </w:pPr>
    </w:p>
    <w:p w:rsidR="006B1047" w:rsidRDefault="006B1047" w:rsidP="00EC5F82">
      <w:pPr>
        <w:spacing w:after="0" w:line="240" w:lineRule="auto"/>
      </w:pPr>
    </w:p>
    <w:p w:rsidR="006B1047" w:rsidRDefault="006B1047" w:rsidP="00EC5F82">
      <w:pPr>
        <w:spacing w:after="0" w:line="240" w:lineRule="auto"/>
      </w:pPr>
    </w:p>
    <w:p w:rsidR="006B1047" w:rsidRDefault="006B1047" w:rsidP="00EC5F82">
      <w:pPr>
        <w:spacing w:after="0" w:line="240" w:lineRule="auto"/>
      </w:pPr>
    </w:p>
    <w:p w:rsidR="006B1047" w:rsidRDefault="006B1047" w:rsidP="00EC5F82">
      <w:pPr>
        <w:spacing w:after="0" w:line="240" w:lineRule="auto"/>
      </w:pPr>
    </w:p>
    <w:p w:rsidR="006B1047" w:rsidRDefault="006B1047" w:rsidP="00EC5F82">
      <w:pPr>
        <w:spacing w:after="0" w:line="240" w:lineRule="auto"/>
      </w:pPr>
    </w:p>
    <w:p w:rsidR="00096656" w:rsidRDefault="00096656" w:rsidP="00EC5F82">
      <w:pPr>
        <w:spacing w:after="0" w:line="240" w:lineRule="auto"/>
        <w:sectPr w:rsidR="00096656" w:rsidSect="007A563B">
          <w:pgSz w:w="12240" w:h="15840"/>
          <w:pgMar w:top="720" w:right="720" w:bottom="720" w:left="1440" w:header="0" w:footer="0" w:gutter="0"/>
          <w:cols w:space="720"/>
          <w:formProt w:val="0"/>
          <w:docGrid w:linePitch="360" w:charSpace="4096"/>
        </w:sectPr>
      </w:pPr>
    </w:p>
    <w:p w:rsidR="00703670" w:rsidRPr="00F35DE1" w:rsidRDefault="00636CBE" w:rsidP="00F35DE1">
      <w:pPr>
        <w:pStyle w:val="Heading3"/>
        <w:spacing w:before="0" w:line="240" w:lineRule="auto"/>
        <w:jc w:val="center"/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</w:pPr>
      <w:r w:rsidRPr="00F35DE1"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  <w:lastRenderedPageBreak/>
        <w:t>USE CASE</w:t>
      </w:r>
      <w:r w:rsidR="00703670" w:rsidRPr="00F35DE1"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  <w:t xml:space="preserve"> SCNARIO</w:t>
      </w:r>
    </w:p>
    <w:p w:rsidR="008A66E0" w:rsidRDefault="008A66E0" w:rsidP="00EC5F82">
      <w:pPr>
        <w:spacing w:after="0" w:line="240" w:lineRule="auto"/>
      </w:pPr>
    </w:p>
    <w:p w:rsidR="00703670" w:rsidRDefault="00703670" w:rsidP="00EC5F82">
      <w:pPr>
        <w:spacing w:after="0" w:line="240" w:lineRule="auto"/>
      </w:pPr>
    </w:p>
    <w:tbl>
      <w:tblPr>
        <w:tblStyle w:val="TableGrid"/>
        <w:tblW w:w="14741" w:type="dxa"/>
        <w:tblLayout w:type="fixed"/>
        <w:tblLook w:val="04A0"/>
      </w:tblPr>
      <w:tblGrid>
        <w:gridCol w:w="1818"/>
        <w:gridCol w:w="1350"/>
        <w:gridCol w:w="2070"/>
        <w:gridCol w:w="1800"/>
        <w:gridCol w:w="1530"/>
        <w:gridCol w:w="1620"/>
        <w:gridCol w:w="1440"/>
        <w:gridCol w:w="1710"/>
        <w:gridCol w:w="1403"/>
      </w:tblGrid>
      <w:tr w:rsidR="00171C2E" w:rsidTr="00636CBE">
        <w:trPr>
          <w:trHeight w:val="1058"/>
        </w:trPr>
        <w:tc>
          <w:tcPr>
            <w:tcW w:w="1818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</w:rPr>
            </w:pPr>
            <w:r w:rsidRPr="00096656">
              <w:rPr>
                <w:rFonts w:ascii="Arial" w:eastAsia="MS Mincho" w:hAnsi="Arial" w:cs="Arial"/>
                <w:b/>
              </w:rPr>
              <w:t>Use Case</w:t>
            </w:r>
            <w:r w:rsidR="00096656" w:rsidRPr="00096656">
              <w:rPr>
                <w:rFonts w:ascii="Arial" w:eastAsia="MS Mincho" w:hAnsi="Arial" w:cs="Arial"/>
                <w:b/>
              </w:rPr>
              <w:t xml:space="preserve"> </w:t>
            </w:r>
            <w:r w:rsidRPr="00096656">
              <w:rPr>
                <w:rFonts w:ascii="Arial" w:eastAsia="MS Mincho" w:hAnsi="Arial" w:cs="Arial"/>
                <w:b/>
              </w:rPr>
              <w:t>Title</w:t>
            </w:r>
          </w:p>
        </w:tc>
        <w:tc>
          <w:tcPr>
            <w:tcW w:w="1350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</w:rPr>
            </w:pPr>
            <w:r w:rsidRPr="00096656">
              <w:rPr>
                <w:rFonts w:ascii="Arial" w:eastAsia="MS Mincho" w:hAnsi="Arial" w:cs="Arial"/>
                <w:b/>
              </w:rPr>
              <w:t xml:space="preserve">Use Case </w:t>
            </w:r>
            <w:r w:rsidR="00096656">
              <w:rPr>
                <w:rFonts w:ascii="Arial" w:eastAsia="MS Mincho" w:hAnsi="Arial" w:cs="Arial"/>
                <w:b/>
              </w:rPr>
              <w:t>ID</w:t>
            </w:r>
          </w:p>
        </w:tc>
        <w:tc>
          <w:tcPr>
            <w:tcW w:w="2070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</w:rPr>
            </w:pPr>
            <w:r w:rsidRPr="00096656">
              <w:rPr>
                <w:rFonts w:ascii="Arial" w:eastAsia="MS Mincho" w:hAnsi="Arial" w:cs="Arial"/>
                <w:b/>
              </w:rPr>
              <w:t>Actions</w:t>
            </w:r>
          </w:p>
        </w:tc>
        <w:tc>
          <w:tcPr>
            <w:tcW w:w="1800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</w:rPr>
            </w:pPr>
            <w:r w:rsidRPr="00096656">
              <w:rPr>
                <w:rFonts w:ascii="Arial" w:eastAsia="MS Mincho" w:hAnsi="Arial" w:cs="Arial"/>
                <w:b/>
              </w:rPr>
              <w:t>Description</w:t>
            </w:r>
          </w:p>
        </w:tc>
        <w:tc>
          <w:tcPr>
            <w:tcW w:w="1530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</w:rPr>
            </w:pPr>
            <w:r w:rsidRPr="00096656">
              <w:rPr>
                <w:rFonts w:ascii="Arial" w:eastAsia="MS Mincho" w:hAnsi="Arial" w:cs="Arial"/>
                <w:b/>
              </w:rPr>
              <w:t>Alternative Paths</w:t>
            </w:r>
          </w:p>
        </w:tc>
        <w:tc>
          <w:tcPr>
            <w:tcW w:w="1620" w:type="dxa"/>
            <w:vAlign w:val="center"/>
          </w:tcPr>
          <w:p w:rsidR="00096656" w:rsidRDefault="00096656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eastAsia="MS Mincho" w:hAnsi="Arial" w:cs="Arial"/>
                <w:b/>
              </w:rPr>
              <w:t>Pre</w:t>
            </w:r>
          </w:p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</w:rPr>
            </w:pPr>
            <w:r w:rsidRPr="00096656">
              <w:rPr>
                <w:rFonts w:ascii="Arial" w:eastAsia="MS Mincho" w:hAnsi="Arial" w:cs="Arial"/>
                <w:b/>
              </w:rPr>
              <w:t>Conditions</w:t>
            </w:r>
          </w:p>
        </w:tc>
        <w:tc>
          <w:tcPr>
            <w:tcW w:w="1440" w:type="dxa"/>
            <w:vAlign w:val="center"/>
          </w:tcPr>
          <w:p w:rsidR="00096656" w:rsidRDefault="00096656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eastAsia="MS Mincho" w:hAnsi="Arial" w:cs="Arial"/>
                <w:b/>
              </w:rPr>
              <w:t>Post</w:t>
            </w:r>
          </w:p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</w:rPr>
            </w:pPr>
            <w:r w:rsidRPr="00096656">
              <w:rPr>
                <w:rFonts w:ascii="Arial" w:eastAsia="MS Mincho" w:hAnsi="Arial" w:cs="Arial"/>
                <w:b/>
              </w:rPr>
              <w:t>Conditions</w:t>
            </w:r>
          </w:p>
        </w:tc>
        <w:tc>
          <w:tcPr>
            <w:tcW w:w="1710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</w:rPr>
            </w:pPr>
            <w:r w:rsidRPr="00096656">
              <w:rPr>
                <w:rFonts w:ascii="Arial" w:eastAsia="MS Mincho" w:hAnsi="Arial" w:cs="Arial"/>
                <w:b/>
              </w:rPr>
              <w:t>Author</w:t>
            </w:r>
          </w:p>
        </w:tc>
        <w:tc>
          <w:tcPr>
            <w:tcW w:w="1403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</w:rPr>
            </w:pPr>
            <w:r w:rsidRPr="00096656">
              <w:rPr>
                <w:rFonts w:ascii="Arial" w:eastAsia="MS Mincho" w:hAnsi="Arial" w:cs="Arial"/>
                <w:b/>
              </w:rPr>
              <w:t>Exceptions</w:t>
            </w:r>
          </w:p>
        </w:tc>
      </w:tr>
      <w:tr w:rsidR="00171C2E" w:rsidTr="00636CBE">
        <w:trPr>
          <w:trHeight w:val="1637"/>
        </w:trPr>
        <w:tc>
          <w:tcPr>
            <w:tcW w:w="1818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 w:rsidRPr="00096656">
              <w:rPr>
                <w:rFonts w:ascii="Arial" w:eastAsia="MS Mincho" w:hAnsi="Arial" w:cs="Arial"/>
              </w:rPr>
              <w:t>Network Traffic Capture</w:t>
            </w:r>
          </w:p>
        </w:tc>
        <w:tc>
          <w:tcPr>
            <w:tcW w:w="1350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 w:rsidRPr="00096656">
              <w:rPr>
                <w:rFonts w:ascii="Arial" w:eastAsia="MS Mincho" w:hAnsi="Arial" w:cs="Arial"/>
              </w:rPr>
              <w:t>UC1</w:t>
            </w:r>
          </w:p>
        </w:tc>
        <w:tc>
          <w:tcPr>
            <w:tcW w:w="2070" w:type="dxa"/>
            <w:vAlign w:val="center"/>
          </w:tcPr>
          <w:p w:rsidR="008A66E0" w:rsidRPr="00096656" w:rsidRDefault="00636CBE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Start Wireshark, Capture Data, Save A</w:t>
            </w:r>
            <w:r w:rsidR="00233CF9" w:rsidRPr="00096656">
              <w:rPr>
                <w:rFonts w:ascii="Arial" w:eastAsia="MS Mincho" w:hAnsi="Arial" w:cs="Arial"/>
              </w:rPr>
              <w:t>s CSV</w:t>
            </w:r>
          </w:p>
        </w:tc>
        <w:tc>
          <w:tcPr>
            <w:tcW w:w="1800" w:type="dxa"/>
            <w:vAlign w:val="center"/>
          </w:tcPr>
          <w:p w:rsidR="008A66E0" w:rsidRPr="00096656" w:rsidRDefault="00233CF9" w:rsidP="00636CBE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 w:rsidRPr="00096656">
              <w:rPr>
                <w:rFonts w:ascii="Arial" w:eastAsia="MS Mincho" w:hAnsi="Arial" w:cs="Arial"/>
              </w:rPr>
              <w:t xml:space="preserve">Captures </w:t>
            </w:r>
            <w:r w:rsidR="00636CBE">
              <w:rPr>
                <w:rFonts w:ascii="Arial" w:eastAsia="MS Mincho" w:hAnsi="Arial" w:cs="Arial"/>
              </w:rPr>
              <w:t>Live Network Traffic For A</w:t>
            </w:r>
            <w:r w:rsidRPr="00096656">
              <w:rPr>
                <w:rFonts w:ascii="Arial" w:eastAsia="MS Mincho" w:hAnsi="Arial" w:cs="Arial"/>
              </w:rPr>
              <w:t>nalysis</w:t>
            </w:r>
          </w:p>
        </w:tc>
        <w:tc>
          <w:tcPr>
            <w:tcW w:w="1530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 w:rsidRPr="00096656">
              <w:rPr>
                <w:rFonts w:ascii="Arial" w:eastAsia="MS Mincho" w:hAnsi="Arial" w:cs="Arial"/>
              </w:rPr>
              <w:t>-</w:t>
            </w:r>
          </w:p>
        </w:tc>
        <w:tc>
          <w:tcPr>
            <w:tcW w:w="1620" w:type="dxa"/>
            <w:vAlign w:val="center"/>
          </w:tcPr>
          <w:p w:rsidR="008A66E0" w:rsidRPr="00096656" w:rsidRDefault="00636CBE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 w:rsidRPr="00096656">
              <w:rPr>
                <w:rFonts w:ascii="Arial" w:eastAsia="MS Mincho" w:hAnsi="Arial" w:cs="Arial"/>
              </w:rPr>
              <w:t>Wireshark Installed</w:t>
            </w:r>
          </w:p>
        </w:tc>
        <w:tc>
          <w:tcPr>
            <w:tcW w:w="1440" w:type="dxa"/>
            <w:vAlign w:val="center"/>
          </w:tcPr>
          <w:p w:rsidR="008A66E0" w:rsidRPr="00096656" w:rsidRDefault="00636CBE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CSV File G</w:t>
            </w:r>
            <w:r w:rsidR="00233CF9" w:rsidRPr="00096656">
              <w:rPr>
                <w:rFonts w:ascii="Arial" w:eastAsia="MS Mincho" w:hAnsi="Arial" w:cs="Arial"/>
              </w:rPr>
              <w:t>enerated</w:t>
            </w:r>
          </w:p>
        </w:tc>
        <w:tc>
          <w:tcPr>
            <w:tcW w:w="1710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 w:rsidRPr="00096656">
              <w:rPr>
                <w:rFonts w:ascii="Arial" w:eastAsia="MS Mincho" w:hAnsi="Arial" w:cs="Arial"/>
              </w:rPr>
              <w:t>BC220422797</w:t>
            </w:r>
          </w:p>
        </w:tc>
        <w:tc>
          <w:tcPr>
            <w:tcW w:w="1403" w:type="dxa"/>
            <w:vAlign w:val="center"/>
          </w:tcPr>
          <w:p w:rsidR="008A66E0" w:rsidRPr="00096656" w:rsidRDefault="00171C2E" w:rsidP="00636CBE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 xml:space="preserve">Wireshark </w:t>
            </w:r>
            <w:r w:rsidR="00636CBE">
              <w:rPr>
                <w:rFonts w:ascii="Arial" w:eastAsia="MS Mincho" w:hAnsi="Arial" w:cs="Arial"/>
              </w:rPr>
              <w:t>C</w:t>
            </w:r>
            <w:r w:rsidR="00233CF9" w:rsidRPr="00096656">
              <w:rPr>
                <w:rFonts w:ascii="Arial" w:eastAsia="MS Mincho" w:hAnsi="Arial" w:cs="Arial"/>
              </w:rPr>
              <w:t>rash</w:t>
            </w:r>
          </w:p>
        </w:tc>
      </w:tr>
      <w:tr w:rsidR="00171C2E" w:rsidTr="00636CBE">
        <w:trPr>
          <w:trHeight w:val="2114"/>
        </w:trPr>
        <w:tc>
          <w:tcPr>
            <w:tcW w:w="1818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 w:rsidRPr="00096656">
              <w:rPr>
                <w:rFonts w:ascii="Arial" w:eastAsia="MS Mincho" w:hAnsi="Arial" w:cs="Arial"/>
              </w:rPr>
              <w:t>Intrusion Detection</w:t>
            </w:r>
          </w:p>
        </w:tc>
        <w:tc>
          <w:tcPr>
            <w:tcW w:w="1350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 w:rsidRPr="00096656">
              <w:rPr>
                <w:rFonts w:ascii="Arial" w:eastAsia="MS Mincho" w:hAnsi="Arial" w:cs="Arial"/>
              </w:rPr>
              <w:t>UC2</w:t>
            </w:r>
          </w:p>
        </w:tc>
        <w:tc>
          <w:tcPr>
            <w:tcW w:w="2070" w:type="dxa"/>
            <w:vAlign w:val="center"/>
          </w:tcPr>
          <w:p w:rsidR="008A66E0" w:rsidRPr="00096656" w:rsidRDefault="00636CBE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 w:rsidRPr="00096656">
              <w:rPr>
                <w:rFonts w:ascii="Arial" w:eastAsia="MS Mincho" w:hAnsi="Arial" w:cs="Arial"/>
              </w:rPr>
              <w:t>Upload File, Run Analysis, View Results</w:t>
            </w:r>
          </w:p>
        </w:tc>
        <w:tc>
          <w:tcPr>
            <w:tcW w:w="1800" w:type="dxa"/>
            <w:vAlign w:val="center"/>
          </w:tcPr>
          <w:p w:rsidR="008A66E0" w:rsidRPr="00096656" w:rsidRDefault="00F14FDE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Detects Intrusions Using ML</w:t>
            </w:r>
            <w:r w:rsidR="00636CBE" w:rsidRPr="00096656">
              <w:rPr>
                <w:rFonts w:ascii="Arial" w:eastAsia="MS Mincho" w:hAnsi="Arial" w:cs="Arial"/>
              </w:rPr>
              <w:t xml:space="preserve"> Models</w:t>
            </w:r>
          </w:p>
        </w:tc>
        <w:tc>
          <w:tcPr>
            <w:tcW w:w="1530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 w:rsidRPr="00096656">
              <w:rPr>
                <w:rFonts w:ascii="Arial" w:eastAsia="MS Mincho" w:hAnsi="Arial" w:cs="Arial"/>
              </w:rPr>
              <w:t>-</w:t>
            </w:r>
          </w:p>
        </w:tc>
        <w:tc>
          <w:tcPr>
            <w:tcW w:w="1620" w:type="dxa"/>
            <w:vAlign w:val="center"/>
          </w:tcPr>
          <w:p w:rsidR="008A66E0" w:rsidRPr="00096656" w:rsidRDefault="00636CBE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 w:rsidRPr="00096656">
              <w:rPr>
                <w:rFonts w:ascii="Arial" w:eastAsia="MS Mincho" w:hAnsi="Arial" w:cs="Arial"/>
              </w:rPr>
              <w:t>File Uploaded</w:t>
            </w:r>
          </w:p>
        </w:tc>
        <w:tc>
          <w:tcPr>
            <w:tcW w:w="1440" w:type="dxa"/>
            <w:vAlign w:val="center"/>
          </w:tcPr>
          <w:p w:rsidR="008A66E0" w:rsidRPr="00096656" w:rsidRDefault="00636CBE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 w:rsidRPr="00096656">
              <w:rPr>
                <w:rFonts w:ascii="Arial" w:eastAsia="MS Mincho" w:hAnsi="Arial" w:cs="Arial"/>
              </w:rPr>
              <w:t>Display Results</w:t>
            </w:r>
          </w:p>
        </w:tc>
        <w:tc>
          <w:tcPr>
            <w:tcW w:w="1710" w:type="dxa"/>
            <w:vAlign w:val="center"/>
          </w:tcPr>
          <w:p w:rsidR="008A66E0" w:rsidRPr="00096656" w:rsidRDefault="00233CF9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 w:rsidRPr="00096656">
              <w:rPr>
                <w:rFonts w:ascii="Arial" w:eastAsia="MS Mincho" w:hAnsi="Arial" w:cs="Arial"/>
              </w:rPr>
              <w:t>BC220422797</w:t>
            </w:r>
          </w:p>
        </w:tc>
        <w:tc>
          <w:tcPr>
            <w:tcW w:w="1403" w:type="dxa"/>
            <w:vAlign w:val="center"/>
          </w:tcPr>
          <w:p w:rsidR="008A66E0" w:rsidRPr="00096656" w:rsidRDefault="00636CBE" w:rsidP="00096656">
            <w:pPr>
              <w:spacing w:after="0" w:line="240" w:lineRule="auto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Upload F</w:t>
            </w:r>
            <w:r w:rsidR="00233CF9" w:rsidRPr="00096656">
              <w:rPr>
                <w:rFonts w:ascii="Arial" w:eastAsia="MS Mincho" w:hAnsi="Arial" w:cs="Arial"/>
              </w:rPr>
              <w:t>ailure</w:t>
            </w:r>
          </w:p>
        </w:tc>
      </w:tr>
    </w:tbl>
    <w:p w:rsidR="0061160A" w:rsidRDefault="0061160A" w:rsidP="00EC5F82">
      <w:pPr>
        <w:pStyle w:val="Heading2"/>
        <w:spacing w:before="0" w:line="240" w:lineRule="auto"/>
      </w:pPr>
    </w:p>
    <w:p w:rsidR="00096656" w:rsidRDefault="00096656" w:rsidP="00EC5F82">
      <w:pPr>
        <w:pStyle w:val="Heading2"/>
        <w:spacing w:before="0" w:line="240" w:lineRule="auto"/>
        <w:sectPr w:rsidR="00096656" w:rsidSect="00096656">
          <w:pgSz w:w="15840" w:h="12240" w:orient="landscape"/>
          <w:pgMar w:top="1440" w:right="720" w:bottom="720" w:left="720" w:header="0" w:footer="0" w:gutter="0"/>
          <w:cols w:space="720"/>
          <w:formProt w:val="0"/>
          <w:docGrid w:linePitch="360" w:charSpace="4096"/>
        </w:sectPr>
      </w:pPr>
    </w:p>
    <w:p w:rsidR="008A66E0" w:rsidRPr="00F35DE1" w:rsidRDefault="0002359D" w:rsidP="00F35DE1">
      <w:pPr>
        <w:pStyle w:val="Heading3"/>
        <w:spacing w:before="0" w:line="240" w:lineRule="auto"/>
        <w:jc w:val="center"/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</w:pPr>
      <w:r w:rsidRPr="00F35DE1"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  <w:lastRenderedPageBreak/>
        <w:t>ADOPTED METHODOLOGY</w:t>
      </w:r>
    </w:p>
    <w:p w:rsidR="0002359D" w:rsidRPr="0002359D" w:rsidRDefault="0002359D" w:rsidP="0002359D"/>
    <w:p w:rsidR="008A66E0" w:rsidRPr="000C4943" w:rsidRDefault="00233CF9" w:rsidP="000C4943">
      <w:pPr>
        <w:spacing w:after="0" w:line="300" w:lineRule="exact"/>
        <w:jc w:val="both"/>
        <w:rPr>
          <w:rFonts w:ascii="Arial" w:hAnsi="Arial" w:cs="Arial"/>
        </w:rPr>
      </w:pPr>
      <w:r w:rsidRPr="000C4943">
        <w:rPr>
          <w:rFonts w:ascii="Arial" w:hAnsi="Arial" w:cs="Arial"/>
        </w:rPr>
        <w:t xml:space="preserve">The VU Process Model will be used, which combines </w:t>
      </w:r>
      <w:r w:rsidR="00946198">
        <w:rPr>
          <w:rFonts w:ascii="Arial" w:hAnsi="Arial" w:cs="Arial"/>
          <w:b/>
        </w:rPr>
        <w:t>VU</w:t>
      </w:r>
      <w:r w:rsidR="00946198">
        <w:rPr>
          <w:rFonts w:ascii="Arial" w:hAnsi="Arial" w:cs="Arial"/>
        </w:rPr>
        <w:t xml:space="preserve"> </w:t>
      </w:r>
      <w:r w:rsidR="00D22D49" w:rsidRPr="00233CF9">
        <w:rPr>
          <w:rFonts w:ascii="Arial" w:hAnsi="Arial" w:cs="Arial"/>
          <w:b/>
        </w:rPr>
        <w:t>W</w:t>
      </w:r>
      <w:r w:rsidRPr="00233CF9">
        <w:rPr>
          <w:rFonts w:ascii="Arial" w:hAnsi="Arial" w:cs="Arial"/>
          <w:b/>
        </w:rPr>
        <w:t xml:space="preserve">aterfall and </w:t>
      </w:r>
      <w:r w:rsidR="00D22D49" w:rsidRPr="00233CF9">
        <w:rPr>
          <w:rFonts w:ascii="Arial" w:hAnsi="Arial" w:cs="Arial"/>
          <w:b/>
        </w:rPr>
        <w:t>S</w:t>
      </w:r>
      <w:r w:rsidRPr="00233CF9">
        <w:rPr>
          <w:rFonts w:ascii="Arial" w:hAnsi="Arial" w:cs="Arial"/>
          <w:b/>
        </w:rPr>
        <w:t>piral models.</w:t>
      </w:r>
      <w:r w:rsidRPr="000C4943">
        <w:rPr>
          <w:rFonts w:ascii="Arial" w:hAnsi="Arial" w:cs="Arial"/>
        </w:rPr>
        <w:t xml:space="preserve"> This model allows for iterative development with sequential stages, ensuring continuous feedback and adjustments, ideal for balancing structured stages with flexibility.</w:t>
      </w:r>
    </w:p>
    <w:p w:rsidR="0002359D" w:rsidRDefault="0002359D" w:rsidP="00EC5F82">
      <w:pPr>
        <w:spacing w:after="0" w:line="240" w:lineRule="auto"/>
      </w:pPr>
    </w:p>
    <w:p w:rsidR="00EF6B90" w:rsidRDefault="00EF6B90" w:rsidP="00F35DE1">
      <w:pPr>
        <w:pStyle w:val="Heading3"/>
        <w:spacing w:before="0" w:line="240" w:lineRule="auto"/>
        <w:jc w:val="center"/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</w:pPr>
    </w:p>
    <w:p w:rsidR="008A66E0" w:rsidRPr="00EF6B90" w:rsidRDefault="0002359D" w:rsidP="00EF6B90">
      <w:pPr>
        <w:pStyle w:val="Heading3"/>
        <w:spacing w:before="0" w:line="240" w:lineRule="auto"/>
        <w:jc w:val="center"/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</w:pPr>
      <w:r w:rsidRPr="00F35DE1">
        <w:rPr>
          <w:rFonts w:ascii="Times New Roman" w:eastAsiaTheme="minorEastAsia" w:hAnsi="Times New Roman" w:cs="Times New Roman"/>
          <w:bCs w:val="0"/>
          <w:color w:val="auto"/>
          <w:sz w:val="32"/>
          <w:szCs w:val="36"/>
          <w:u w:val="single"/>
        </w:rPr>
        <w:t>WORK PLAN</w:t>
      </w:r>
    </w:p>
    <w:p w:rsidR="00CC72F6" w:rsidRDefault="00EF6B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-4445</wp:posOffset>
            </wp:positionV>
            <wp:extent cx="7667625" cy="3419475"/>
            <wp:effectExtent l="0" t="0" r="0" b="0"/>
            <wp:wrapNone/>
            <wp:docPr id="3" name="Picture 2" descr="Gantt Chart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-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2F6" w:rsidRDefault="00CC72F6"/>
    <w:sectPr w:rsidR="00CC72F6" w:rsidSect="00096656">
      <w:pgSz w:w="12240" w:h="15840"/>
      <w:pgMar w:top="720" w:right="72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F15"/>
    <w:multiLevelType w:val="multilevel"/>
    <w:tmpl w:val="B6FA20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4256C3"/>
    <w:multiLevelType w:val="multilevel"/>
    <w:tmpl w:val="8654D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B3207DC"/>
    <w:multiLevelType w:val="multilevel"/>
    <w:tmpl w:val="4C00F66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6EB32F2"/>
    <w:multiLevelType w:val="multilevel"/>
    <w:tmpl w:val="431A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90312E6"/>
    <w:multiLevelType w:val="multilevel"/>
    <w:tmpl w:val="4C00F66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9893182"/>
    <w:multiLevelType w:val="hybridMultilevel"/>
    <w:tmpl w:val="FFF61FE8"/>
    <w:lvl w:ilvl="0" w:tplc="37DA154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BBA4A11"/>
    <w:multiLevelType w:val="multilevel"/>
    <w:tmpl w:val="AF3033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E4E7DC5"/>
    <w:multiLevelType w:val="hybridMultilevel"/>
    <w:tmpl w:val="8E7C975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47C54B4"/>
    <w:multiLevelType w:val="hybridMultilevel"/>
    <w:tmpl w:val="A6686C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3863DC"/>
    <w:multiLevelType w:val="multilevel"/>
    <w:tmpl w:val="4C00F66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56A37A6A"/>
    <w:multiLevelType w:val="hybridMultilevel"/>
    <w:tmpl w:val="FFB8C45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6FD6103"/>
    <w:multiLevelType w:val="multilevel"/>
    <w:tmpl w:val="E1C0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5D3C21E1"/>
    <w:multiLevelType w:val="multilevel"/>
    <w:tmpl w:val="4C00F66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34922FB"/>
    <w:multiLevelType w:val="hybridMultilevel"/>
    <w:tmpl w:val="A6686C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3EB00E2"/>
    <w:multiLevelType w:val="multilevel"/>
    <w:tmpl w:val="267CF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>
    <w:nsid w:val="683A4137"/>
    <w:multiLevelType w:val="multilevel"/>
    <w:tmpl w:val="4C2227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7D126371"/>
    <w:multiLevelType w:val="multilevel"/>
    <w:tmpl w:val="7882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11"/>
  </w:num>
  <w:num w:numId="6">
    <w:abstractNumId w:val="16"/>
  </w:num>
  <w:num w:numId="7">
    <w:abstractNumId w:val="14"/>
  </w:num>
  <w:num w:numId="8">
    <w:abstractNumId w:val="4"/>
  </w:num>
  <w:num w:numId="9">
    <w:abstractNumId w:val="2"/>
  </w:num>
  <w:num w:numId="10">
    <w:abstractNumId w:val="9"/>
  </w:num>
  <w:num w:numId="11">
    <w:abstractNumId w:val="12"/>
  </w:num>
  <w:num w:numId="12">
    <w:abstractNumId w:val="10"/>
  </w:num>
  <w:num w:numId="13">
    <w:abstractNumId w:val="8"/>
  </w:num>
  <w:num w:numId="14">
    <w:abstractNumId w:val="7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20"/>
  <w:displayHorizontalDrawingGridEvery w:val="2"/>
  <w:characterSpacingControl w:val="doNotCompress"/>
  <w:compat>
    <w:useFELayout/>
  </w:compat>
  <w:rsids>
    <w:rsidRoot w:val="008A66E0"/>
    <w:rsid w:val="0000341C"/>
    <w:rsid w:val="0000558D"/>
    <w:rsid w:val="0002359D"/>
    <w:rsid w:val="0003500A"/>
    <w:rsid w:val="000542B7"/>
    <w:rsid w:val="00090BE4"/>
    <w:rsid w:val="00096656"/>
    <w:rsid w:val="000C00D9"/>
    <w:rsid w:val="000C4943"/>
    <w:rsid w:val="000C7CE3"/>
    <w:rsid w:val="00114A6A"/>
    <w:rsid w:val="001550B6"/>
    <w:rsid w:val="00164BAD"/>
    <w:rsid w:val="00171C2E"/>
    <w:rsid w:val="001B6F53"/>
    <w:rsid w:val="001E1D16"/>
    <w:rsid w:val="001E485C"/>
    <w:rsid w:val="001E4CD8"/>
    <w:rsid w:val="00210942"/>
    <w:rsid w:val="00210A89"/>
    <w:rsid w:val="00233CF9"/>
    <w:rsid w:val="002570C3"/>
    <w:rsid w:val="00290DA7"/>
    <w:rsid w:val="002A4006"/>
    <w:rsid w:val="002C2683"/>
    <w:rsid w:val="00302FD9"/>
    <w:rsid w:val="00322DB3"/>
    <w:rsid w:val="00333705"/>
    <w:rsid w:val="003C180D"/>
    <w:rsid w:val="003E432B"/>
    <w:rsid w:val="004175FF"/>
    <w:rsid w:val="004568DB"/>
    <w:rsid w:val="0046634D"/>
    <w:rsid w:val="00474779"/>
    <w:rsid w:val="00477A3C"/>
    <w:rsid w:val="004F162A"/>
    <w:rsid w:val="004F21D2"/>
    <w:rsid w:val="004F63CB"/>
    <w:rsid w:val="005533CF"/>
    <w:rsid w:val="005747E5"/>
    <w:rsid w:val="005941AC"/>
    <w:rsid w:val="0061160A"/>
    <w:rsid w:val="006229EF"/>
    <w:rsid w:val="00636CBE"/>
    <w:rsid w:val="00657ECD"/>
    <w:rsid w:val="00670AFC"/>
    <w:rsid w:val="00677A15"/>
    <w:rsid w:val="006B1047"/>
    <w:rsid w:val="006B6985"/>
    <w:rsid w:val="006C7397"/>
    <w:rsid w:val="006D44D9"/>
    <w:rsid w:val="006F206A"/>
    <w:rsid w:val="00703670"/>
    <w:rsid w:val="00782B36"/>
    <w:rsid w:val="007A563B"/>
    <w:rsid w:val="00860215"/>
    <w:rsid w:val="00895DFF"/>
    <w:rsid w:val="008A53E3"/>
    <w:rsid w:val="008A66E0"/>
    <w:rsid w:val="008B06E8"/>
    <w:rsid w:val="008D4726"/>
    <w:rsid w:val="008E5271"/>
    <w:rsid w:val="00946198"/>
    <w:rsid w:val="00962125"/>
    <w:rsid w:val="009F0172"/>
    <w:rsid w:val="009F5118"/>
    <w:rsid w:val="00A53793"/>
    <w:rsid w:val="00A6163B"/>
    <w:rsid w:val="00A72041"/>
    <w:rsid w:val="00A720E4"/>
    <w:rsid w:val="00AA49B1"/>
    <w:rsid w:val="00AB364F"/>
    <w:rsid w:val="00AB689E"/>
    <w:rsid w:val="00B4504C"/>
    <w:rsid w:val="00B930C2"/>
    <w:rsid w:val="00BF4525"/>
    <w:rsid w:val="00C2622E"/>
    <w:rsid w:val="00C5749A"/>
    <w:rsid w:val="00C76A29"/>
    <w:rsid w:val="00CB4F07"/>
    <w:rsid w:val="00CC72F6"/>
    <w:rsid w:val="00CF1E7F"/>
    <w:rsid w:val="00D22D49"/>
    <w:rsid w:val="00D70DDF"/>
    <w:rsid w:val="00DC6B25"/>
    <w:rsid w:val="00E02254"/>
    <w:rsid w:val="00E11BF6"/>
    <w:rsid w:val="00E66D02"/>
    <w:rsid w:val="00E945AD"/>
    <w:rsid w:val="00EC5F82"/>
    <w:rsid w:val="00ED5D13"/>
    <w:rsid w:val="00EF6B90"/>
    <w:rsid w:val="00F14FDE"/>
    <w:rsid w:val="00F35DE1"/>
    <w:rsid w:val="00F62898"/>
    <w:rsid w:val="00F64934"/>
    <w:rsid w:val="00FB18B0"/>
    <w:rsid w:val="00FC3EBF"/>
    <w:rsid w:val="00FF3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8A66E0"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rsid w:val="008A66E0"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  <w:rsid w:val="008A66E0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1080"/>
      </w:tabs>
      <w:ind w:left="1080" w:hanging="36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rsid w:val="008A66E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4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9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Muhammad Abdullah</cp:lastModifiedBy>
  <cp:revision>93</cp:revision>
  <dcterms:created xsi:type="dcterms:W3CDTF">2013-12-23T23:15:00Z</dcterms:created>
  <dcterms:modified xsi:type="dcterms:W3CDTF">2024-11-29T18:58:00Z</dcterms:modified>
  <dc:language>en-US</dc:language>
</cp:coreProperties>
</file>